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2"/>
        <w:ind w:left="0" w:right="0"/>
      </w:pPr>
    </w:p>
    <w:p>
      <w:pPr>
        <w:autoSpaceDN w:val="0"/>
        <w:autoSpaceDE w:val="0"/>
        <w:widowControl/>
        <w:spacing w:line="3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3.999999999999986" w:type="dxa"/>
      </w:tblPr>
      <w:tblGrid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</w:tblGrid>
      <w:tr>
        <w:trPr>
          <w:trHeight w:hRule="exact" w:val="484"/>
        </w:trPr>
        <w:tc>
          <w:tcPr>
            <w:tcW w:type="dxa" w:w="16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6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849629" cy="72009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962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820"/>
            <w:gridSpan w:val="1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6" w:after="0"/>
              <w:ind w:left="46" w:right="0" w:firstLine="0"/>
              <w:jc w:val="lef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FFFFFF"/>
                <w:sz w:val="14"/>
              </w:rPr>
              <w:t>n18</w:t>
            </w:r>
          </w:p>
        </w:tc>
        <w:tc>
          <w:tcPr>
            <w:tcW w:type="dxa" w:w="264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8" w:after="0"/>
              <w:ind w:left="0" w:right="508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778510" cy="538479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8510" cy="53847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194" w:lineRule="auto" w:before="572" w:after="0"/>
              <w:ind w:left="56" w:right="0" w:firstLine="0"/>
              <w:jc w:val="lef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03366"/>
                <w:sz w:val="14"/>
                <w:u w:val="single"/>
              </w:rPr>
              <w:t>Cobeturas Externas</w:t>
            </w:r>
          </w:p>
        </w:tc>
      </w:tr>
      <w:tr>
        <w:trPr>
          <w:trHeight w:hRule="exact" w:val="240"/>
        </w:trPr>
        <w:tc>
          <w:tcPr>
            <w:tcW w:type="dxa" w:w="613"/>
            <w:vMerge/>
            <w:tcBorders/>
          </w:tcPr>
          <w:p/>
        </w:tc>
        <w:tc>
          <w:tcPr>
            <w:tcW w:type="dxa" w:w="3600"/>
            <w:gridSpan w:val="9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50" w:right="0" w:firstLine="0"/>
              <w:jc w:val="left"/>
            </w:pPr>
            <w:r>
              <w:rPr>
                <w:w w:val="101.33333206176758"/>
                <w:rFonts w:ascii="Calibri" w:hAnsi="Calibri" w:eastAsia="Calibri"/>
                <w:b w:val="0"/>
                <w:i w:val="0"/>
                <w:color w:val="041E42"/>
                <w:sz w:val="18"/>
              </w:rPr>
              <w:t>Informe de Riesgo</w:t>
            </w:r>
          </w:p>
        </w:tc>
        <w:tc>
          <w:tcPr>
            <w:tcW w:type="dxa" w:w="3220"/>
            <w:gridSpan w:val="7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72" w:after="0"/>
              <w:ind w:left="0" w:right="700" w:firstLine="0"/>
              <w:jc w:val="right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41E42"/>
                <w:sz w:val="14"/>
              </w:rPr>
              <w:t>marzo de 2024</w:t>
            </w:r>
          </w:p>
        </w:tc>
        <w:tc>
          <w:tcPr>
            <w:tcW w:type="dxa" w:w="1226"/>
            <w:gridSpan w:val="2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613"/>
            <w:vMerge/>
            <w:tcBorders/>
          </w:tcPr>
          <w:p/>
        </w:tc>
        <w:tc>
          <w:tcPr>
            <w:tcW w:type="dxa" w:w="6820"/>
            <w:gridSpan w:val="1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6" w:after="0"/>
              <w:ind w:left="46" w:right="0" w:firstLine="0"/>
              <w:jc w:val="left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6E2C3E"/>
                <w:sz w:val="14"/>
                <w:u w:val="single"/>
              </w:rPr>
              <w:t>TIPS PESOS N18</w:t>
            </w:r>
            <w:r>
              <w:rPr>
                <w:w w:val="97.71428789411273"/>
                <w:rFonts w:ascii="Calibri" w:hAnsi="Calibri" w:eastAsia="Calibri"/>
                <w:b w:val="0"/>
                <w:i w:val="0"/>
                <w:color w:val="993366"/>
                <w:sz w:val="14"/>
                <w:u w:val="single"/>
              </w:rPr>
              <w:t>__________________________________________________________________________________</w:t>
            </w:r>
          </w:p>
        </w:tc>
        <w:tc>
          <w:tcPr>
            <w:tcW w:type="dxa" w:w="1226"/>
            <w:gridSpan w:val="2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613"/>
            <w:vMerge/>
            <w:tcBorders/>
          </w:tcPr>
          <w:p/>
        </w:tc>
        <w:tc>
          <w:tcPr>
            <w:tcW w:type="dxa" w:w="3600"/>
            <w:gridSpan w:val="9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" w:after="0"/>
              <w:ind w:left="46" w:right="0" w:firstLine="0"/>
              <w:jc w:val="lef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$millones de pesos</w:t>
            </w:r>
          </w:p>
        </w:tc>
        <w:tc>
          <w:tcPr>
            <w:tcW w:type="dxa" w:w="3220"/>
            <w:gridSpan w:val="7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" w:after="0"/>
              <w:ind w:left="0" w:right="578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Edad de la emisión: 59 meses</w:t>
            </w:r>
          </w:p>
        </w:tc>
        <w:tc>
          <w:tcPr>
            <w:tcW w:type="dxa" w:w="1226"/>
            <w:gridSpan w:val="2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613"/>
            <w:vMerge/>
            <w:tcBorders/>
          </w:tcPr>
          <w:p/>
        </w:tc>
        <w:tc>
          <w:tcPr>
            <w:tcW w:type="dxa" w:w="5660"/>
            <w:gridSpan w:val="1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0" w:after="0"/>
              <w:ind w:left="0" w:right="0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Saldo de capital cartera:</w:t>
            </w:r>
          </w:p>
        </w:tc>
        <w:tc>
          <w:tcPr>
            <w:tcW w:type="dxa" w:w="11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 xml:space="preserve"> $127,333 millones </w:t>
            </w:r>
          </w:p>
        </w:tc>
        <w:tc>
          <w:tcPr>
            <w:tcW w:type="dxa" w:w="1226"/>
            <w:gridSpan w:val="2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7300"/>
            <w:gridSpan w:val="1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6" w:after="0"/>
              <w:ind w:left="0" w:right="0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Mora &gt;120 días:</w:t>
            </w:r>
          </w:p>
        </w:tc>
        <w:tc>
          <w:tcPr>
            <w:tcW w:type="dxa" w:w="11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6" w:after="0"/>
              <w:ind w:left="60" w:right="0" w:firstLine="0"/>
              <w:jc w:val="lef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 xml:space="preserve"> $7,983 millones </w:t>
            </w:r>
          </w:p>
        </w:tc>
        <w:tc>
          <w:tcPr>
            <w:tcW w:type="dxa" w:w="1226"/>
            <w:gridSpan w:val="2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5240"/>
            <w:gridSpan w:val="10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278" w:right="0" w:firstLine="0"/>
              <w:jc w:val="left"/>
            </w:pPr>
            <w:r>
              <w:rPr>
                <w:w w:val="101.33333206176758"/>
                <w:rFonts w:ascii="Calibri" w:hAnsi="Calibri" w:eastAsia="Calibri"/>
                <w:b w:val="0"/>
                <w:i w:val="0"/>
                <w:color w:val="041E42"/>
                <w:sz w:val="18"/>
              </w:rPr>
              <w:t>Saldos y cobertura _______________________________________</w:t>
            </w:r>
          </w:p>
        </w:tc>
        <w:tc>
          <w:tcPr>
            <w:tcW w:type="dxa" w:w="2060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" w:after="0"/>
              <w:ind w:left="0" w:right="0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Avalúo BRP</w:t>
            </w:r>
          </w:p>
        </w:tc>
        <w:tc>
          <w:tcPr>
            <w:tcW w:type="dxa" w:w="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" w:after="0"/>
              <w:ind w:left="90" w:right="0" w:firstLine="0"/>
              <w:jc w:val="lef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 xml:space="preserve">$ </w:t>
            </w:r>
          </w:p>
        </w:tc>
        <w:tc>
          <w:tcPr>
            <w:tcW w:type="dxa" w:w="5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" w:after="0"/>
              <w:ind w:left="0" w:right="58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-</w:t>
            </w:r>
          </w:p>
        </w:tc>
        <w:tc>
          <w:tcPr>
            <w:tcW w:type="dxa" w:w="1226"/>
            <w:gridSpan w:val="2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1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64" w:after="0"/>
              <w:ind w:left="0" w:right="12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  <w:u w:val="single"/>
              </w:rPr>
              <w:t>TIPS</w:t>
            </w:r>
          </w:p>
        </w:tc>
        <w:tc>
          <w:tcPr>
            <w:tcW w:type="dxa" w:w="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64" w:after="0"/>
              <w:ind w:left="0" w:right="56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  <w:u w:val="single"/>
              </w:rPr>
              <w:t>Tasa</w:t>
            </w:r>
          </w:p>
        </w:tc>
        <w:tc>
          <w:tcPr>
            <w:tcW w:type="dxa" w:w="1166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64" w:after="0"/>
              <w:ind w:left="0" w:right="172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  <w:u w:val="single"/>
              </w:rPr>
              <w:t>Saldo Inicial</w:t>
            </w:r>
          </w:p>
        </w:tc>
        <w:tc>
          <w:tcPr>
            <w:tcW w:type="dxa" w:w="71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6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  <w:u w:val="single"/>
              </w:rPr>
              <w:t>Actual</w:t>
            </w:r>
          </w:p>
        </w:tc>
        <w:tc>
          <w:tcPr>
            <w:tcW w:type="dxa" w:w="108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6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  <w:u w:val="single"/>
              </w:rPr>
              <w:t>Participación</w:t>
            </w:r>
          </w:p>
        </w:tc>
        <w:tc>
          <w:tcPr>
            <w:tcW w:type="dxa" w:w="1004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64" w:after="0"/>
              <w:ind w:left="18" w:right="0" w:firstLine="0"/>
              <w:jc w:val="lef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  <w:u w:val="single"/>
              </w:rPr>
              <w:t>Amortización</w:t>
            </w:r>
          </w:p>
        </w:tc>
        <w:tc>
          <w:tcPr>
            <w:tcW w:type="dxa" w:w="2216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64" w:after="0"/>
              <w:ind w:left="272" w:right="0" w:firstLine="0"/>
              <w:jc w:val="lef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  <w:u w:val="single"/>
              </w:rPr>
              <w:t>Cobertura Vigente*</w:t>
            </w:r>
          </w:p>
        </w:tc>
        <w:tc>
          <w:tcPr>
            <w:tcW w:type="dxa" w:w="1226"/>
            <w:gridSpan w:val="2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1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6" w:after="0"/>
              <w:ind w:left="0" w:right="12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A1-2024:</w:t>
            </w:r>
          </w:p>
        </w:tc>
        <w:tc>
          <w:tcPr>
            <w:tcW w:type="dxa" w:w="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6" w:after="0"/>
              <w:ind w:left="0" w:right="12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5.65%</w:t>
            </w:r>
          </w:p>
        </w:tc>
        <w:tc>
          <w:tcPr>
            <w:tcW w:type="dxa" w:w="104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6" w:after="0"/>
              <w:ind w:left="0" w:right="104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 xml:space="preserve"> $110,581</w:t>
            </w:r>
          </w:p>
        </w:tc>
        <w:tc>
          <w:tcPr>
            <w:tcW w:type="dxa" w:w="424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6" w:after="0"/>
              <w:ind w:left="104" w:right="0" w:firstLine="0"/>
              <w:jc w:val="lef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 xml:space="preserve">$ </w:t>
            </w:r>
          </w:p>
        </w:tc>
        <w:tc>
          <w:tcPr>
            <w:tcW w:type="dxa" w:w="53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-</w:t>
            </w:r>
          </w:p>
        </w:tc>
        <w:tc>
          <w:tcPr>
            <w:tcW w:type="dxa" w:w="95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6" w:after="0"/>
              <w:ind w:left="0" w:right="404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0.0%</w:t>
            </w:r>
          </w:p>
        </w:tc>
        <w:tc>
          <w:tcPr>
            <w:tcW w:type="dxa" w:w="3220"/>
            <w:gridSpan w:val="7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6" w:after="0"/>
              <w:ind w:left="182" w:right="0" w:firstLine="0"/>
              <w:jc w:val="lef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100.0%</w:t>
            </w:r>
          </w:p>
        </w:tc>
        <w:tc>
          <w:tcPr>
            <w:tcW w:type="dxa" w:w="8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TC</w:t>
            </w:r>
          </w:p>
        </w:tc>
        <w:tc>
          <w:tcPr>
            <w:tcW w:type="dxa" w:w="18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0" w:after="0"/>
              <w:ind w:left="370" w:right="0" w:firstLine="0"/>
              <w:jc w:val="lef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1,056</w:t>
            </w:r>
          </w:p>
        </w:tc>
      </w:tr>
      <w:tr>
        <w:trPr>
          <w:trHeight w:hRule="exact" w:val="168"/>
        </w:trPr>
        <w:tc>
          <w:tcPr>
            <w:tcW w:type="dxa" w:w="1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" w:after="0"/>
              <w:ind w:left="0" w:right="12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A2-2034:</w:t>
            </w:r>
          </w:p>
        </w:tc>
        <w:tc>
          <w:tcPr>
            <w:tcW w:type="dxa" w:w="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" w:after="0"/>
              <w:ind w:left="0" w:right="12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6.83%</w:t>
            </w:r>
          </w:p>
        </w:tc>
        <w:tc>
          <w:tcPr>
            <w:tcW w:type="dxa" w:w="1092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" w:after="0"/>
              <w:ind w:left="0" w:right="148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 xml:space="preserve"> $205,364</w:t>
            </w:r>
          </w:p>
        </w:tc>
        <w:tc>
          <w:tcPr>
            <w:tcW w:type="dxa" w:w="912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 xml:space="preserve"> $105,629</w:t>
            </w:r>
          </w:p>
        </w:tc>
        <w:tc>
          <w:tcPr>
            <w:tcW w:type="dxa" w:w="95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" w:after="0"/>
              <w:ind w:left="0" w:right="370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89.3%</w:t>
            </w:r>
          </w:p>
        </w:tc>
        <w:tc>
          <w:tcPr>
            <w:tcW w:type="dxa" w:w="1096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" w:after="0"/>
              <w:ind w:left="216" w:right="0" w:firstLine="0"/>
              <w:jc w:val="lef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48.6%</w:t>
            </w:r>
          </w:p>
        </w:tc>
        <w:tc>
          <w:tcPr>
            <w:tcW w:type="dxa" w:w="96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" w:after="0"/>
              <w:ind w:left="0" w:right="0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A1 + A2</w:t>
            </w:r>
          </w:p>
        </w:tc>
        <w:tc>
          <w:tcPr>
            <w:tcW w:type="dxa" w:w="11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" w:after="0"/>
              <w:ind w:left="160" w:right="0" w:firstLine="0"/>
              <w:jc w:val="lef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112.99%</w:t>
            </w:r>
          </w:p>
        </w:tc>
        <w:tc>
          <w:tcPr>
            <w:tcW w:type="dxa" w:w="613"/>
            <w:vMerge/>
            <w:tcBorders/>
          </w:tcPr>
          <w:p/>
        </w:tc>
        <w:tc>
          <w:tcPr>
            <w:tcW w:type="dxa" w:w="613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1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2" w:after="0"/>
              <w:ind w:left="0" w:right="12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B-2034:</w:t>
            </w:r>
          </w:p>
        </w:tc>
        <w:tc>
          <w:tcPr>
            <w:tcW w:type="dxa" w:w="87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10.50%</w:t>
            </w:r>
          </w:p>
        </w:tc>
        <w:tc>
          <w:tcPr>
            <w:tcW w:type="dxa" w:w="85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 xml:space="preserve"> $41,055</w:t>
            </w:r>
          </w:p>
        </w:tc>
        <w:tc>
          <w:tcPr>
            <w:tcW w:type="dxa" w:w="912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 xml:space="preserve"> $9,131</w:t>
            </w:r>
          </w:p>
        </w:tc>
        <w:tc>
          <w:tcPr>
            <w:tcW w:type="dxa" w:w="95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2" w:after="0"/>
              <w:ind w:left="0" w:right="404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7.7%</w:t>
            </w:r>
          </w:p>
        </w:tc>
        <w:tc>
          <w:tcPr>
            <w:tcW w:type="dxa" w:w="1004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2" w:after="0"/>
              <w:ind w:left="216" w:right="0" w:firstLine="0"/>
              <w:jc w:val="lef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77.8%</w:t>
            </w:r>
          </w:p>
        </w:tc>
        <w:tc>
          <w:tcPr>
            <w:tcW w:type="dxa" w:w="105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2" w:after="0"/>
              <w:ind w:left="0" w:right="0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A1 + A2 + B</w:t>
            </w:r>
          </w:p>
        </w:tc>
        <w:tc>
          <w:tcPr>
            <w:tcW w:type="dxa" w:w="11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2" w:after="0"/>
              <w:ind w:left="160" w:right="0" w:firstLine="0"/>
              <w:jc w:val="lef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104.00%</w:t>
            </w:r>
          </w:p>
        </w:tc>
        <w:tc>
          <w:tcPr>
            <w:tcW w:type="dxa" w:w="613"/>
            <w:vMerge/>
            <w:tcBorders/>
          </w:tcPr>
          <w:p/>
        </w:tc>
        <w:tc>
          <w:tcPr>
            <w:tcW w:type="dxa" w:w="613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4" w:after="0"/>
              <w:ind w:left="0" w:right="12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MZ-2034:</w:t>
            </w:r>
          </w:p>
        </w:tc>
        <w:tc>
          <w:tcPr>
            <w:tcW w:type="dxa" w:w="87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12.50%</w:t>
            </w:r>
          </w:p>
        </w:tc>
        <w:tc>
          <w:tcPr>
            <w:tcW w:type="dxa" w:w="85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 xml:space="preserve"> $1,785</w:t>
            </w:r>
          </w:p>
        </w:tc>
        <w:tc>
          <w:tcPr>
            <w:tcW w:type="dxa" w:w="912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 xml:space="preserve"> $1,785</w:t>
            </w:r>
          </w:p>
        </w:tc>
        <w:tc>
          <w:tcPr>
            <w:tcW w:type="dxa" w:w="95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4" w:after="0"/>
              <w:ind w:left="0" w:right="404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1.5%</w:t>
            </w:r>
          </w:p>
        </w:tc>
        <w:tc>
          <w:tcPr>
            <w:tcW w:type="dxa" w:w="82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0.0%</w:t>
            </w:r>
          </w:p>
        </w:tc>
        <w:tc>
          <w:tcPr>
            <w:tcW w:type="dxa" w:w="1238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4" w:after="0"/>
              <w:ind w:left="298" w:right="0" w:firstLine="0"/>
              <w:jc w:val="lef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A1 + A2 + B + MZ</w:t>
            </w:r>
          </w:p>
        </w:tc>
        <w:tc>
          <w:tcPr>
            <w:tcW w:type="dxa" w:w="11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4" w:after="0"/>
              <w:ind w:left="160" w:right="0" w:firstLine="0"/>
              <w:jc w:val="lef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102.41%</w:t>
            </w:r>
          </w:p>
        </w:tc>
        <w:tc>
          <w:tcPr>
            <w:tcW w:type="dxa" w:w="613"/>
            <w:vMerge/>
            <w:tcBorders/>
          </w:tcPr>
          <w:p/>
        </w:tc>
        <w:tc>
          <w:tcPr>
            <w:tcW w:type="dxa" w:w="613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1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8" w:after="0"/>
              <w:ind w:left="0" w:right="12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C-2034:</w:t>
            </w:r>
          </w:p>
        </w:tc>
        <w:tc>
          <w:tcPr>
            <w:tcW w:type="dxa" w:w="87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16.00%</w:t>
            </w:r>
          </w:p>
        </w:tc>
        <w:tc>
          <w:tcPr>
            <w:tcW w:type="dxa" w:w="85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 xml:space="preserve"> $1,785</w:t>
            </w:r>
          </w:p>
        </w:tc>
        <w:tc>
          <w:tcPr>
            <w:tcW w:type="dxa" w:w="912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 xml:space="preserve"> $1,785</w:t>
            </w:r>
          </w:p>
        </w:tc>
        <w:tc>
          <w:tcPr>
            <w:tcW w:type="dxa" w:w="95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8" w:after="0"/>
              <w:ind w:left="0" w:right="404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1.5%</w:t>
            </w:r>
          </w:p>
        </w:tc>
        <w:tc>
          <w:tcPr>
            <w:tcW w:type="dxa" w:w="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0.0%</w:t>
            </w:r>
          </w:p>
        </w:tc>
        <w:tc>
          <w:tcPr>
            <w:tcW w:type="dxa" w:w="134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8" w:after="0"/>
              <w:ind w:left="198" w:right="0" w:firstLine="0"/>
              <w:jc w:val="lef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A1 + A2 + B + MZ + C</w:t>
            </w:r>
          </w:p>
        </w:tc>
        <w:tc>
          <w:tcPr>
            <w:tcW w:type="dxa" w:w="11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8" w:after="0"/>
              <w:ind w:left="160" w:right="0" w:firstLine="0"/>
              <w:jc w:val="lef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100.86%</w:t>
            </w:r>
          </w:p>
        </w:tc>
        <w:tc>
          <w:tcPr>
            <w:tcW w:type="dxa" w:w="613"/>
            <w:vMerge/>
            <w:tcBorders/>
          </w:tcPr>
          <w:p/>
        </w:tc>
        <w:tc>
          <w:tcPr>
            <w:tcW w:type="dxa" w:w="61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97" w:lineRule="auto" w:before="20" w:after="60"/>
        <w:ind w:left="312" w:right="0" w:firstLine="0"/>
        <w:jc w:val="left"/>
      </w:pPr>
      <w:r>
        <w:rPr>
          <w:w w:val="101.33333206176758"/>
          <w:rFonts w:ascii="Calibri" w:hAnsi="Calibri" w:eastAsia="Calibri"/>
          <w:b w:val="0"/>
          <w:i w:val="0"/>
          <w:color w:val="041E42"/>
          <w:sz w:val="18"/>
        </w:rPr>
        <w:t>Prepago______________________________________________________________________________________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4.0" w:type="dxa"/>
      </w:tblPr>
      <w:tblGrid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</w:tblGrid>
      <w:tr>
        <w:trPr>
          <w:trHeight w:hRule="exact" w:val="2394"/>
        </w:trPr>
        <w:tc>
          <w:tcPr>
            <w:tcW w:type="dxa" w:w="4860"/>
            <w:gridSpan w:val="5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80" w:after="0"/>
              <w:ind w:left="158" w:right="0" w:firstLine="0"/>
              <w:jc w:val="left"/>
            </w:pPr>
            <w:r>
              <w:rPr>
                <w:w w:val="101.33333206176758"/>
                <w:rFonts w:ascii="Calibri" w:hAnsi="Calibri" w:eastAsia="Calibri"/>
                <w:b w:val="0"/>
                <w:i w:val="0"/>
                <w:color w:val="041E42"/>
                <w:sz w:val="18"/>
              </w:rPr>
              <w:t>Mora observada_______________________________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32.00000000000003" w:type="dxa"/>
            </w:tblPr>
            <w:tblGrid>
              <w:gridCol w:w="810"/>
              <w:gridCol w:w="810"/>
              <w:gridCol w:w="810"/>
              <w:gridCol w:w="810"/>
              <w:gridCol w:w="810"/>
              <w:gridCol w:w="810"/>
            </w:tblGrid>
            <w:tr>
              <w:trPr>
                <w:trHeight w:hRule="exact" w:val="530"/>
              </w:trPr>
              <w:tc>
                <w:tcPr>
                  <w:tcW w:type="dxa" w:w="478"/>
                  <w:vMerge w:val="restart"/>
                  <w:tcBorders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26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120" w:after="0"/>
                    <w:ind w:left="0" w:right="0" w:firstLine="0"/>
                    <w:jc w:val="center"/>
                  </w:pPr>
                  <w:r>
                    <w:rPr>
                      <w:w w:val="97.71428789411273"/>
                      <w:rFonts w:ascii="Calibri" w:hAnsi="Calibri" w:eastAsia="Calibri"/>
                      <w:b/>
                      <w:i w:val="0"/>
                      <w:color w:val="041E42"/>
                      <w:sz w:val="14"/>
                    </w:rPr>
                    <w:t xml:space="preserve">Observado </w:t>
                  </w:r>
                  <w:r>
                    <w:rPr>
                      <w:w w:val="97.71428789411273"/>
                      <w:rFonts w:ascii="Calibri" w:hAnsi="Calibri" w:eastAsia="Calibri"/>
                      <w:b/>
                      <w:i w:val="0"/>
                      <w:color w:val="041E42"/>
                      <w:sz w:val="14"/>
                    </w:rPr>
                    <w:t>enero</w:t>
                  </w:r>
                </w:p>
              </w:tc>
              <w:tc>
                <w:tcPr>
                  <w:tcW w:type="dxa" w:w="866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34" w:after="0"/>
                    <w:ind w:left="144" w:right="144" w:firstLine="0"/>
                    <w:jc w:val="center"/>
                  </w:pPr>
                  <w:r>
                    <w:rPr>
                      <w:w w:val="97.71428789411273"/>
                      <w:rFonts w:ascii="Calibri" w:hAnsi="Calibri" w:eastAsia="Calibri"/>
                      <w:b/>
                      <w:i w:val="0"/>
                      <w:color w:val="041E42"/>
                      <w:sz w:val="14"/>
                    </w:rPr>
                    <w:t xml:space="preserve">Media </w:t>
                  </w:r>
                  <w:r>
                    <w:br/>
                  </w:r>
                  <w:r>
                    <w:rPr>
                      <w:w w:val="97.71428789411273"/>
                      <w:rFonts w:ascii="Calibri" w:hAnsi="Calibri" w:eastAsia="Calibri"/>
                      <w:b/>
                      <w:i w:val="0"/>
                      <w:color w:val="041E42"/>
                      <w:sz w:val="14"/>
                    </w:rPr>
                    <w:t xml:space="preserve">móvil 12 </w:t>
                  </w:r>
                  <w:r>
                    <w:rPr>
                      <w:w w:val="97.71428789411273"/>
                      <w:rFonts w:ascii="Calibri" w:hAnsi="Calibri" w:eastAsia="Calibri"/>
                      <w:b/>
                      <w:i w:val="0"/>
                      <w:color w:val="041E42"/>
                      <w:sz w:val="14"/>
                    </w:rPr>
                    <w:t>meses</w:t>
                  </w:r>
                </w:p>
              </w:tc>
              <w:tc>
                <w:tcPr>
                  <w:tcW w:type="dxa" w:w="836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120" w:after="0"/>
                    <w:ind w:left="0" w:right="0" w:firstLine="0"/>
                    <w:jc w:val="center"/>
                  </w:pPr>
                  <w:r>
                    <w:rPr>
                      <w:w w:val="97.71428789411273"/>
                      <w:rFonts w:ascii="Calibri" w:hAnsi="Calibri" w:eastAsia="Calibri"/>
                      <w:b/>
                      <w:i w:val="0"/>
                      <w:color w:val="041E42"/>
                      <w:sz w:val="14"/>
                    </w:rPr>
                    <w:t xml:space="preserve">Prepago pp </w:t>
                  </w:r>
                  <w:r>
                    <w:br/>
                  </w:r>
                  <w:r>
                    <w:rPr>
                      <w:w w:val="97.71428789411273"/>
                      <w:rFonts w:ascii="Calibri" w:hAnsi="Calibri" w:eastAsia="Calibri"/>
                      <w:b/>
                      <w:i w:val="0"/>
                      <w:color w:val="041E42"/>
                      <w:sz w:val="14"/>
                    </w:rPr>
                    <w:t>de la emisión</w:t>
                  </w:r>
                </w:p>
              </w:tc>
              <w:tc>
                <w:tcPr>
                  <w:tcW w:type="dxa" w:w="854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34" w:after="0"/>
                    <w:ind w:left="0" w:right="0" w:firstLine="0"/>
                    <w:jc w:val="center"/>
                  </w:pPr>
                  <w:r>
                    <w:rPr>
                      <w:w w:val="97.71428789411273"/>
                      <w:rFonts w:ascii="Calibri" w:hAnsi="Calibri" w:eastAsia="Calibri"/>
                      <w:b/>
                      <w:i w:val="0"/>
                      <w:color w:val="041E42"/>
                      <w:sz w:val="14"/>
                    </w:rPr>
                    <w:t xml:space="preserve">Escenario </w:t>
                  </w:r>
                  <w:r>
                    <w:rPr>
                      <w:w w:val="97.71428789411273"/>
                      <w:rFonts w:ascii="Calibri" w:hAnsi="Calibri" w:eastAsia="Calibri"/>
                      <w:b/>
                      <w:i w:val="0"/>
                      <w:color w:val="041E42"/>
                      <w:sz w:val="14"/>
                    </w:rPr>
                    <w:t xml:space="preserve">valoración </w:t>
                  </w:r>
                  <w:r>
                    <w:rPr>
                      <w:w w:val="97.71428789411273"/>
                      <w:rFonts w:ascii="Calibri" w:hAnsi="Calibri" w:eastAsia="Calibri"/>
                      <w:b/>
                      <w:i w:val="0"/>
                      <w:color w:val="041E42"/>
                      <w:sz w:val="14"/>
                    </w:rPr>
                    <w:t>marzo</w:t>
                  </w:r>
                </w:p>
              </w:tc>
              <w:tc>
                <w:tcPr>
                  <w:tcW w:type="dxa" w:w="492"/>
                  <w:vMerge w:val="restart"/>
                  <w:tcBorders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219"/>
              </w:trPr>
              <w:tc>
                <w:tcPr>
                  <w:tcW w:type="dxa" w:w="810"/>
                  <w:vMerge/>
                  <w:tcBorders>
                    <w:bottom w:sz="2.240000009536743" w:val="single" w:color="#000000"/>
                  </w:tcBorders>
                </w:tcPr>
                <w:p/>
              </w:tc>
              <w:tc>
                <w:tcPr>
                  <w:tcW w:type="dxa" w:w="826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9" w:lineRule="auto" w:before="72" w:after="0"/>
                    <w:ind w:left="0" w:right="0" w:firstLine="0"/>
                    <w:jc w:val="center"/>
                  </w:pPr>
                  <w:r>
                    <w:rPr>
                      <w:w w:val="97.71428789411273"/>
                      <w:rFonts w:ascii="Calibri" w:hAnsi="Calibri" w:eastAsia="Calibri"/>
                      <w:b/>
                      <w:i w:val="0"/>
                      <w:color w:val="0E233D"/>
                      <w:sz w:val="14"/>
                    </w:rPr>
                    <w:t>11.44%</w:t>
                  </w:r>
                </w:p>
              </w:tc>
              <w:tc>
                <w:tcPr>
                  <w:tcW w:type="dxa" w:w="866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9" w:lineRule="auto" w:before="72" w:after="0"/>
                    <w:ind w:left="0" w:right="0" w:firstLine="0"/>
                    <w:jc w:val="center"/>
                  </w:pPr>
                  <w:r>
                    <w:rPr>
                      <w:w w:val="97.71428789411273"/>
                      <w:rFonts w:ascii="Calibri" w:hAnsi="Calibri" w:eastAsia="Calibri"/>
                      <w:b/>
                      <w:i w:val="0"/>
                      <w:color w:val="0E233D"/>
                      <w:sz w:val="14"/>
                    </w:rPr>
                    <w:t>8.29%</w:t>
                  </w:r>
                </w:p>
              </w:tc>
              <w:tc>
                <w:tcPr>
                  <w:tcW w:type="dxa" w:w="836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9" w:lineRule="auto" w:before="72" w:after="0"/>
                    <w:ind w:left="0" w:right="0" w:firstLine="0"/>
                    <w:jc w:val="center"/>
                  </w:pPr>
                  <w:r>
                    <w:rPr>
                      <w:w w:val="97.71428789411273"/>
                      <w:rFonts w:ascii="Calibri" w:hAnsi="Calibri" w:eastAsia="Calibri"/>
                      <w:b/>
                      <w:i w:val="0"/>
                      <w:color w:val="0E233D"/>
                      <w:sz w:val="14"/>
                    </w:rPr>
                    <w:t>14.94%</w:t>
                  </w:r>
                </w:p>
              </w:tc>
              <w:tc>
                <w:tcPr>
                  <w:tcW w:type="dxa" w:w="854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9" w:lineRule="auto" w:before="72" w:after="0"/>
                    <w:ind w:left="0" w:right="0" w:firstLine="0"/>
                    <w:jc w:val="center"/>
                  </w:pPr>
                  <w:r>
                    <w:rPr>
                      <w:w w:val="97.71428789411273"/>
                      <w:rFonts w:ascii="Calibri" w:hAnsi="Calibri" w:eastAsia="Calibri"/>
                      <w:b/>
                      <w:i w:val="0"/>
                      <w:color w:val="0E233D"/>
                      <w:sz w:val="14"/>
                    </w:rPr>
                    <w:t>8.29%</w:t>
                  </w:r>
                </w:p>
              </w:tc>
              <w:tc>
                <w:tcPr>
                  <w:tcW w:type="dxa" w:w="810"/>
                  <w:vMerge/>
                  <w:tcBorders>
                    <w:bottom w:sz="2.240000009536743" w:val="single" w:color="#000000"/>
                  </w:tcBorders>
                </w:tcPr>
                <w:p/>
              </w:tc>
            </w:tr>
            <w:tr>
              <w:trPr>
                <w:trHeight w:hRule="exact" w:val="2204"/>
              </w:trPr>
              <w:tc>
                <w:tcPr>
                  <w:tcW w:type="dxa" w:w="4352"/>
                  <w:gridSpan w:val="6"/>
                  <w:tcBorders>
                    <w:start w:sz="2.240000009536743" w:val="single" w:color="#000000"/>
                    <w:end w:sz="2.240000009536743" w:val="single" w:color="#000000"/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4" w:lineRule="auto" w:before="150" w:after="66"/>
                    <w:ind w:left="1296" w:right="1614" w:firstLine="0"/>
                    <w:jc w:val="right"/>
                  </w:pPr>
                  <w:r>
                    <w:rPr>
                      <w:w w:val="102.98181880604137"/>
                      <w:rFonts w:ascii="Arial" w:hAnsi="Arial" w:eastAsia="Arial"/>
                      <w:b/>
                      <w:i w:val="0"/>
                      <w:color w:val="003366"/>
                      <w:sz w:val="11"/>
                    </w:rPr>
                    <w:t xml:space="preserve">Amortización de capital </w:t>
                  </w:r>
                  <w:r>
                    <w:br/>
                  </w:r>
                  <w:r>
                    <w:rPr>
                      <w:w w:val="103.41818549416281"/>
                      <w:rFonts w:ascii="Arial" w:hAnsi="Arial" w:eastAsia="Arial"/>
                      <w:b/>
                      <w:i w:val="0"/>
                      <w:color w:val="003366"/>
                      <w:sz w:val="11"/>
                    </w:rPr>
                    <w:t>acumulado de la cartera</w:t>
                  </w: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85.99999999999994" w:type="dxa"/>
                  </w:tblPr>
                  <w:tblGrid>
                    <w:gridCol w:w="1088"/>
                    <w:gridCol w:w="1088"/>
                    <w:gridCol w:w="1088"/>
                    <w:gridCol w:w="1088"/>
                  </w:tblGrid>
                  <w:tr>
                    <w:trPr>
                      <w:trHeight w:hRule="exact" w:val="1054"/>
                    </w:trPr>
                    <w:tc>
                      <w:tcPr>
                        <w:tcW w:type="dxa" w:w="32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84" w:lineRule="exact" w:before="2" w:after="0"/>
                          <w:ind w:left="0" w:right="0" w:firstLine="0"/>
                          <w:jc w:val="center"/>
                        </w:pPr>
                        <w:r>
                          <w:rPr>
                            <w:w w:val="101.86666912502713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9"/>
                          </w:rPr>
                          <w:t xml:space="preserve">50% </w:t>
                        </w:r>
                        <w:r>
                          <w:rPr>
                            <w:w w:val="101.86666912502713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9"/>
                          </w:rPr>
                          <w:t xml:space="preserve">40% </w:t>
                        </w:r>
                        <w:r>
                          <w:rPr>
                            <w:w w:val="101.86666912502713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9"/>
                          </w:rPr>
                          <w:t xml:space="preserve">30% </w:t>
                        </w:r>
                        <w:r>
                          <w:rPr>
                            <w:w w:val="101.86666912502713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9"/>
                          </w:rPr>
                          <w:t xml:space="preserve">20% </w:t>
                        </w:r>
                        <w:r>
                          <w:rPr>
                            <w:w w:val="101.86666912502713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9"/>
                          </w:rPr>
                          <w:t xml:space="preserve">10% </w:t>
                        </w:r>
                        <w:r>
                          <w:rPr>
                            <w:w w:val="101.86666912502713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9"/>
                          </w:rPr>
                          <w:t>0%</w:t>
                        </w:r>
                      </w:p>
                    </w:tc>
                    <w:tc>
                      <w:tcPr>
                        <w:tcW w:type="dxa" w:w="3920"/>
                        <w:gridSpan w:val="3"/>
                        <w:tcBorders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62" w:lineRule="exact" w:before="0" w:after="0"/>
                          <w:ind w:left="0" w:right="0"/>
                        </w:pPr>
                      </w:p>
                      <w:tbl>
                        <w:tblPr>
                          <w:tblW w:type="auto" w:w="0"/>
                          <w:tblLayout w:type="fixed"/>
                          <w:tblLook w:firstColumn="1" w:firstRow="1" w:lastColumn="0" w:lastRow="0" w:noHBand="0" w:noVBand="1" w:val="04A0"/>
                          <w:tblInd w:w="52.00000000000003" w:type="dxa"/>
                        </w:tblPr>
                        <w:tblGrid>
                          <w:gridCol w:w="560"/>
                          <w:gridCol w:w="560"/>
                          <w:gridCol w:w="560"/>
                          <w:gridCol w:w="560"/>
                          <w:gridCol w:w="560"/>
                          <w:gridCol w:w="560"/>
                          <w:gridCol w:w="560"/>
                        </w:tblGrid>
                        <w:tr>
                          <w:trPr>
                            <w:trHeight w:hRule="exact" w:val="232"/>
                          </w:trPr>
                          <w:tc>
                            <w:tcPr>
                              <w:tcW w:type="dxa" w:w="266"/>
                              <w:tcBorders>
                                <w:start w:sz="1.1399999856948853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758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528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758"/>
                              <w:tcBorders>
                                <w:bottom w:sz="9.119999885559082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532"/>
                              <w:tcBorders>
                                <w:end w:sz="9.119999885559082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754"/>
                              <w:vMerge w:val="restart"/>
                              <w:tcBorders>
                                <w:start w:sz="9.119999885559082" w:val="single" w:color="#000000"/>
                                <w:top w:sz="9.119999885559082" w:val="single" w:color="#000000"/>
                                <w:end w:sz="9.119999885559082" w:val="single" w:color="#000000"/>
                                <w:bottom w:sz="1.1399999856948853" w:val="single" w:color="#000000"/>
                              </w:tcBorders>
                              <w:shd w:fill="6e2c3e"/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</w:tcPr>
                            <w:p>
                              <w:pPr>
                                <w:autoSpaceDN w:val="0"/>
                                <w:autoSpaceDE w:val="0"/>
                                <w:widowControl/>
                                <w:spacing w:line="288" w:lineRule="auto" w:before="358" w:after="0"/>
                                <w:ind w:left="0" w:right="0" w:firstLine="0"/>
                                <w:jc w:val="center"/>
                              </w:pPr>
                              <w:r>
                                <w:rPr>
                                  <w:w w:val="101.86666912502713"/>
                                  <w:rFonts w:ascii="Arial" w:hAnsi="Arial" w:eastAsia="Arial"/>
                                  <w:b/>
                                  <w:i w:val="0"/>
                                  <w:color w:val="FFFFFF"/>
                                  <w:sz w:val="9"/>
                                </w:rPr>
                                <w:t>48.16%</w:t>
                              </w:r>
                            </w:p>
                          </w:tc>
                          <w:tc>
                            <w:tcPr>
                              <w:tcW w:type="dxa" w:w="268"/>
                              <w:vMerge w:val="restart"/>
                              <w:tcBorders>
                                <w:start w:sz="9.119999885559082" w:val="single" w:color="#000000"/>
                                <w:bottom w:sz="1.1399999856948853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</w:tr>
                        <w:tr>
                          <w:trPr>
                            <w:trHeight w:hRule="exact" w:val="410"/>
                          </w:trPr>
                          <w:tc>
                            <w:tcPr>
                              <w:tcW w:type="dxa" w:w="266"/>
                              <w:tcBorders>
                                <w:start w:sz="1.1399999856948853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758"/>
                              <w:tcBorders>
                                <w:bottom w:sz="9.119999885559082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528"/>
                              <w:tcBorders>
                                <w:end w:sz="9.119999885559082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758"/>
                              <w:tcBorders>
                                <w:start w:sz="9.119999885559082" w:val="single" w:color="#000000"/>
                                <w:top w:sz="9.119999885559082" w:val="single" w:color="#000000"/>
                                <w:end w:sz="9.119999885559082" w:val="single" w:color="#000000"/>
                              </w:tcBorders>
                              <w:shd w:fill="6e2c3e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>
                              <w:pPr>
                                <w:autoSpaceDN w:val="0"/>
                                <w:autoSpaceDE w:val="0"/>
                                <w:widowControl/>
                                <w:spacing w:line="288" w:lineRule="auto" w:before="250" w:after="0"/>
                                <w:ind w:left="0" w:right="0" w:firstLine="0"/>
                                <w:jc w:val="center"/>
                              </w:pPr>
                              <w:r>
                                <w:rPr>
                                  <w:w w:val="101.86666912502713"/>
                                  <w:rFonts w:ascii="Arial" w:hAnsi="Arial" w:eastAsia="Arial"/>
                                  <w:b/>
                                  <w:i w:val="0"/>
                                  <w:color w:val="FFFFFF"/>
                                  <w:sz w:val="9"/>
                                </w:rPr>
                                <w:t>35.46%</w:t>
                              </w:r>
                            </w:p>
                          </w:tc>
                          <w:tc>
                            <w:tcPr>
                              <w:tcW w:type="dxa" w:w="532"/>
                              <w:tcBorders>
                                <w:start w:sz="9.119999885559082" w:val="single" w:color="#000000"/>
                                <w:end w:sz="9.119999885559082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560"/>
                              <w:vMerge/>
                              <w:tcBorders>
                                <w:start w:sz="9.119999885559082" w:val="single" w:color="#000000"/>
                                <w:top w:sz="9.119999885559082" w:val="single" w:color="#000000"/>
                                <w:end w:sz="9.119999885559082" w:val="single" w:color="#000000"/>
                                <w:bottom w:sz="1.1399999856948853" w:val="single" w:color="#000000"/>
                              </w:tcBorders>
                            </w:tcPr>
                            <w:p/>
                          </w:tc>
                          <w:tc>
                            <w:tcPr>
                              <w:tcW w:type="dxa" w:w="560"/>
                              <w:vMerge/>
                              <w:tcBorders>
                                <w:start w:sz="9.119999885559082" w:val="single" w:color="#000000"/>
                                <w:bottom w:sz="1.1399999856948853" w:val="single" w:color="#000000"/>
                              </w:tcBorders>
                            </w:tcPr>
                            <w:p/>
                          </w:tc>
                        </w:tr>
                        <w:tr>
                          <w:trPr>
                            <w:trHeight w:hRule="exact" w:val="220"/>
                          </w:trPr>
                          <w:tc>
                            <w:tcPr>
                              <w:tcW w:type="dxa" w:w="266"/>
                              <w:tcBorders>
                                <w:start w:sz="1.1399999856948853" w:val="single" w:color="#000000"/>
                                <w:end w:sz="9.119999885559082" w:val="single" w:color="#000000"/>
                                <w:bottom w:sz="1.1399999856948853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758"/>
                              <w:tcBorders>
                                <w:start w:sz="9.119999885559082" w:val="single" w:color="#000000"/>
                                <w:top w:sz="9.119999885559082" w:val="single" w:color="#000000"/>
                                <w:end w:sz="9.119999885559082" w:val="single" w:color="#000000"/>
                                <w:bottom w:sz="1.1399999856948853" w:val="single" w:color="#000000"/>
                              </w:tcBorders>
                              <w:shd w:fill="6e2c3e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>
                              <w:pPr>
                                <w:autoSpaceDN w:val="0"/>
                                <w:autoSpaceDE w:val="0"/>
                                <w:widowControl/>
                                <w:spacing w:line="288" w:lineRule="auto" w:before="44" w:after="0"/>
                                <w:ind w:left="0" w:right="0" w:firstLine="0"/>
                                <w:jc w:val="center"/>
                              </w:pPr>
                              <w:r>
                                <w:rPr>
                                  <w:w w:val="101.86666912502713"/>
                                  <w:rFonts w:ascii="Arial" w:hAnsi="Arial" w:eastAsia="Arial"/>
                                  <w:b/>
                                  <w:i w:val="0"/>
                                  <w:color w:val="FFFFFF"/>
                                  <w:sz w:val="9"/>
                                </w:rPr>
                                <w:t>13.08%</w:t>
                              </w:r>
                            </w:p>
                          </w:tc>
                          <w:tc>
                            <w:tcPr>
                              <w:tcW w:type="dxa" w:w="528"/>
                              <w:tcBorders>
                                <w:start w:sz="9.119999885559082" w:val="single" w:color="#000000"/>
                                <w:end w:sz="9.119999885559082" w:val="single" w:color="#000000"/>
                                <w:bottom w:sz="1.1399999856948853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758"/>
                              <w:tcBorders>
                                <w:start w:sz="9.119999885559082" w:val="single" w:color="#000000"/>
                                <w:end w:sz="9.119999885559082" w:val="single" w:color="#000000"/>
                                <w:bottom w:sz="1.1399999856948853" w:val="single" w:color="#000000"/>
                              </w:tcBorders>
                              <w:shd w:fill="6e2c3e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532"/>
                              <w:tcBorders>
                                <w:start w:sz="9.119999885559082" w:val="single" w:color="#000000"/>
                                <w:end w:sz="9.119999885559082" w:val="single" w:color="#000000"/>
                                <w:bottom w:sz="1.1399999856948853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560"/>
                              <w:vMerge/>
                              <w:tcBorders>
                                <w:start w:sz="9.119999885559082" w:val="single" w:color="#000000"/>
                                <w:top w:sz="9.119999885559082" w:val="single" w:color="#000000"/>
                                <w:end w:sz="9.119999885559082" w:val="single" w:color="#000000"/>
                                <w:bottom w:sz="1.1399999856948853" w:val="single" w:color="#000000"/>
                              </w:tcBorders>
                            </w:tcPr>
                            <w:p/>
                          </w:tc>
                          <w:tc>
                            <w:tcPr>
                              <w:tcW w:type="dxa" w:w="560"/>
                              <w:vMerge/>
                              <w:tcBorders>
                                <w:start w:sz="9.119999885559082" w:val="single" w:color="#000000"/>
                                <w:bottom w:sz="1.1399999856948853" w:val="single" w:color="#000000"/>
                              </w:tcBorders>
                            </w:tcPr>
                            <w:p/>
                          </w:tc>
                        </w:tr>
                      </w:tbl>
                      <w:p>
                        <w:pPr>
                          <w:autoSpaceDN w:val="0"/>
                          <w:autoSpaceDE w:val="0"/>
                          <w:widowControl/>
                          <w:spacing w:line="14" w:lineRule="exact" w:before="0" w:after="0"/>
                          <w:ind w:left="0" w:right="0"/>
                        </w:pPr>
                      </w:p>
                    </w:tc>
                  </w:tr>
                  <w:tr>
                    <w:trPr>
                      <w:trHeight w:hRule="exact" w:val="238"/>
                    </w:trPr>
                    <w:tc>
                      <w:tcPr>
                        <w:tcW w:type="dxa" w:w="1088"/>
                        <w:vMerge/>
                        <w:tcBorders/>
                      </w:tcPr>
                      <w:p/>
                    </w:tc>
                    <w:tc>
                      <w:tcPr>
                        <w:tcW w:type="dxa" w:w="11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56" w:lineRule="exact" w:before="42" w:after="0"/>
                          <w:ind w:left="0" w:right="294" w:firstLine="0"/>
                          <w:jc w:val="right"/>
                        </w:pPr>
                        <w:r>
                          <w:rPr>
                            <w:w w:val="102.98181880604137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1"/>
                          </w:rPr>
                          <w:t>Teórico</w:t>
                        </w:r>
                      </w:p>
                    </w:tc>
                    <w:tc>
                      <w:tcPr>
                        <w:tcW w:type="dxa" w:w="154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56" w:lineRule="exact" w:before="42" w:after="0"/>
                          <w:ind w:left="0" w:right="0" w:firstLine="0"/>
                          <w:jc w:val="center"/>
                        </w:pPr>
                        <w:r>
                          <w:rPr>
                            <w:w w:val="102.98181880604137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1"/>
                          </w:rPr>
                          <w:t>Prepago CPR 10%</w:t>
                        </w:r>
                      </w:p>
                    </w:tc>
                    <w:tc>
                      <w:tcPr>
                        <w:tcW w:type="dxa" w:w="120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56" w:lineRule="exact" w:before="42" w:after="0"/>
                          <w:ind w:left="272" w:right="0" w:firstLine="0"/>
                          <w:jc w:val="left"/>
                        </w:pPr>
                        <w:r>
                          <w:rPr>
                            <w:w w:val="102.98181880604137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1"/>
                          </w:rPr>
                          <w:t>Observado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</w:tbl>
          <w:p>
            <w:pPr>
              <w:autoSpaceDN w:val="0"/>
              <w:autoSpaceDE w:val="0"/>
              <w:widowControl/>
              <w:spacing w:line="288" w:lineRule="auto" w:before="196" w:after="0"/>
              <w:ind w:left="0" w:right="0" w:firstLine="0"/>
              <w:jc w:val="center"/>
            </w:pPr>
            <w:r>
              <w:rPr>
                <w:w w:val="101.16923405573918"/>
                <w:rFonts w:ascii="Arial" w:hAnsi="Arial" w:eastAsia="Arial"/>
                <w:b/>
                <w:i w:val="0"/>
                <w:color w:val="003366"/>
                <w:sz w:val="13"/>
              </w:rPr>
              <w:t>Mora 120 días/ saldo inicial</w:t>
            </w:r>
          </w:p>
          <w:p>
            <w:pPr>
              <w:autoSpaceDN w:val="0"/>
              <w:autoSpaceDE w:val="0"/>
              <w:widowControl/>
              <w:spacing w:line="168" w:lineRule="exact" w:before="0" w:after="0"/>
              <w:ind w:left="302" w:right="0" w:firstLine="0"/>
              <w:jc w:val="left"/>
            </w:pPr>
            <w:r>
              <w:rPr>
                <w:w w:val="102.40000089009602"/>
                <w:rFonts w:ascii="ArialMT" w:hAnsi="ArialMT" w:eastAsia="ArialMT"/>
                <w:b w:val="0"/>
                <w:i w:val="0"/>
                <w:color w:val="000000"/>
                <w:sz w:val="12"/>
              </w:rPr>
              <w:t>4.5%</w:t>
            </w:r>
          </w:p>
          <w:p>
            <w:pPr>
              <w:autoSpaceDN w:val="0"/>
              <w:autoSpaceDE w:val="0"/>
              <w:widowControl/>
              <w:spacing w:line="170" w:lineRule="exact" w:before="916" w:after="0"/>
              <w:ind w:left="302" w:right="0" w:firstLine="0"/>
              <w:jc w:val="left"/>
            </w:pPr>
            <w:r>
              <w:rPr>
                <w:w w:val="102.8000036875407"/>
                <w:rFonts w:ascii="ArialMT" w:hAnsi="ArialMT" w:eastAsia="ArialMT"/>
                <w:b w:val="0"/>
                <w:i w:val="0"/>
                <w:color w:val="000000"/>
                <w:sz w:val="12"/>
              </w:rPr>
              <w:t>2.0%</w:t>
            </w:r>
          </w:p>
          <w:p>
            <w:pPr>
              <w:autoSpaceDN w:val="0"/>
              <w:autoSpaceDE w:val="0"/>
              <w:widowControl/>
              <w:spacing w:line="170" w:lineRule="exact" w:before="48" w:after="0"/>
              <w:ind w:left="302" w:right="0" w:firstLine="0"/>
              <w:jc w:val="left"/>
            </w:pPr>
            <w:r>
              <w:rPr>
                <w:w w:val="102.8000036875407"/>
                <w:rFonts w:ascii="ArialMT" w:hAnsi="ArialMT" w:eastAsia="ArialMT"/>
                <w:b w:val="0"/>
                <w:i w:val="0"/>
                <w:color w:val="000000"/>
                <w:sz w:val="12"/>
              </w:rPr>
              <w:t>1.5%</w:t>
            </w:r>
          </w:p>
          <w:p>
            <w:pPr>
              <w:autoSpaceDN w:val="0"/>
              <w:autoSpaceDE w:val="0"/>
              <w:widowControl/>
              <w:spacing w:line="168" w:lineRule="exact" w:before="48" w:after="0"/>
              <w:ind w:left="302" w:right="0" w:firstLine="0"/>
              <w:jc w:val="left"/>
            </w:pPr>
            <w:r>
              <w:rPr>
                <w:w w:val="102.40000089009602"/>
                <w:rFonts w:ascii="ArialMT" w:hAnsi="ArialMT" w:eastAsia="ArialMT"/>
                <w:b w:val="0"/>
                <w:i w:val="0"/>
                <w:color w:val="000000"/>
                <w:sz w:val="12"/>
              </w:rPr>
              <w:t>1.0%</w:t>
            </w:r>
          </w:p>
          <w:p>
            <w:pPr>
              <w:autoSpaceDN w:val="0"/>
              <w:autoSpaceDE w:val="0"/>
              <w:widowControl/>
              <w:spacing w:line="168" w:lineRule="exact" w:before="50" w:after="0"/>
              <w:ind w:left="302" w:right="0" w:firstLine="0"/>
              <w:jc w:val="left"/>
            </w:pPr>
            <w:r>
              <w:rPr>
                <w:w w:val="102.40000089009602"/>
                <w:rFonts w:ascii="ArialMT" w:hAnsi="ArialMT" w:eastAsia="ArialMT"/>
                <w:b w:val="0"/>
                <w:i w:val="0"/>
                <w:color w:val="000000"/>
                <w:sz w:val="12"/>
              </w:rPr>
              <w:t>0.5%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w w:val="102.8000036875407"/>
                <w:rFonts w:ascii="ArialMT" w:hAnsi="ArialMT" w:eastAsia="ArialMT"/>
                <w:b w:val="0"/>
                <w:i w:val="0"/>
                <w:color w:val="000000"/>
                <w:sz w:val="12"/>
              </w:rPr>
              <w:t>0.0%</w:t>
            </w:r>
            <w:r>
              <w:drawing>
                <wp:inline xmlns:a="http://schemas.openxmlformats.org/drawingml/2006/main" xmlns:pic="http://schemas.openxmlformats.org/drawingml/2006/picture">
                  <wp:extent cx="2514600" cy="127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127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168" w:lineRule="exact" w:before="0" w:after="0"/>
              <w:ind w:left="302" w:right="0" w:firstLine="0"/>
              <w:jc w:val="left"/>
            </w:pPr>
            <w:r>
              <w:rPr>
                <w:w w:val="102.8000036875407"/>
                <w:rFonts w:ascii="ArialMT" w:hAnsi="ArialMT" w:eastAsia="ArialMT"/>
                <w:b w:val="0"/>
                <w:i w:val="0"/>
                <w:color w:val="000000"/>
                <w:sz w:val="12"/>
              </w:rPr>
              <w:t>4.0%</w:t>
            </w:r>
          </w:p>
          <w:p>
            <w:pPr>
              <w:autoSpaceDN w:val="0"/>
              <w:autoSpaceDE w:val="0"/>
              <w:widowControl/>
              <w:spacing w:line="170" w:lineRule="exact" w:before="48" w:after="0"/>
              <w:ind w:left="302" w:right="0" w:firstLine="0"/>
              <w:jc w:val="left"/>
            </w:pPr>
            <w:r>
              <w:rPr>
                <w:w w:val="102.8000036875407"/>
                <w:rFonts w:ascii="ArialMT" w:hAnsi="ArialMT" w:eastAsia="ArialMT"/>
                <w:b w:val="0"/>
                <w:i w:val="0"/>
                <w:color w:val="000000"/>
                <w:sz w:val="12"/>
              </w:rPr>
              <w:t>3.5%</w:t>
            </w:r>
          </w:p>
          <w:p>
            <w:pPr>
              <w:autoSpaceDN w:val="0"/>
              <w:autoSpaceDE w:val="0"/>
              <w:widowControl/>
              <w:spacing w:line="170" w:lineRule="exact" w:before="48" w:after="0"/>
              <w:ind w:left="302" w:right="0" w:firstLine="0"/>
              <w:jc w:val="left"/>
            </w:pPr>
            <w:r>
              <w:rPr>
                <w:w w:val="102.8000036875407"/>
                <w:rFonts w:ascii="ArialMT" w:hAnsi="ArialMT" w:eastAsia="ArialMT"/>
                <w:b w:val="0"/>
                <w:i w:val="0"/>
                <w:color w:val="000000"/>
                <w:sz w:val="12"/>
              </w:rPr>
              <w:t>3.0%</w:t>
            </w:r>
          </w:p>
          <w:p>
            <w:pPr>
              <w:autoSpaceDN w:val="0"/>
              <w:autoSpaceDE w:val="0"/>
              <w:widowControl/>
              <w:spacing w:line="170" w:lineRule="exact" w:before="48" w:after="0"/>
              <w:ind w:left="302" w:right="0" w:firstLine="0"/>
              <w:jc w:val="left"/>
            </w:pPr>
            <w:r>
              <w:rPr>
                <w:w w:val="102.40000089009602"/>
                <w:rFonts w:ascii="ArialMT" w:hAnsi="ArialMT" w:eastAsia="ArialMT"/>
                <w:b w:val="0"/>
                <w:i w:val="0"/>
                <w:color w:val="000000"/>
                <w:sz w:val="12"/>
              </w:rPr>
              <w:t>2.5%</w:t>
            </w:r>
          </w:p>
          <w:p>
            <w:pPr>
              <w:autoSpaceDN w:val="0"/>
              <w:tabs>
                <w:tab w:pos="948" w:val="left"/>
                <w:tab w:pos="1328" w:val="left"/>
                <w:tab w:pos="1716" w:val="left"/>
                <w:tab w:pos="2096" w:val="left"/>
                <w:tab w:pos="2484" w:val="left"/>
                <w:tab w:pos="2864" w:val="left"/>
                <w:tab w:pos="3254" w:val="left"/>
                <w:tab w:pos="3632" w:val="left"/>
                <w:tab w:pos="4022" w:val="left"/>
                <w:tab w:pos="4400" w:val="left"/>
              </w:tabs>
              <w:autoSpaceDE w:val="0"/>
              <w:widowControl/>
              <w:spacing w:line="136" w:lineRule="exact" w:before="1054" w:after="0"/>
              <w:ind w:left="56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abr19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oct19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abr20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oct20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abr21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oct21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abr22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oct22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abr23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oct23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0"/>
              </w:rPr>
              <w:t>abr24</w:t>
            </w:r>
          </w:p>
        </w:tc>
        <w:tc>
          <w:tcPr>
            <w:tcW w:type="dxa" w:w="6240"/>
            <w:gridSpan w:val="8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60" w:after="0"/>
              <w:ind w:left="0" w:right="2496" w:firstLine="0"/>
              <w:jc w:val="right"/>
            </w:pPr>
            <w:r>
              <w:rPr>
                <w:w w:val="97.71428789411273"/>
                <w:rFonts w:ascii="Arial" w:hAnsi="Arial" w:eastAsia="Arial"/>
                <w:b/>
                <w:i w:val="0"/>
                <w:color w:val="003366"/>
                <w:sz w:val="14"/>
              </w:rPr>
              <w:t>Evolución del prepago</w:t>
            </w:r>
          </w:p>
          <w:p>
            <w:pPr>
              <w:autoSpaceDN w:val="0"/>
              <w:autoSpaceDE w:val="0"/>
              <w:widowControl/>
              <w:spacing w:line="126" w:lineRule="exact" w:before="0" w:after="0"/>
              <w:ind w:left="480" w:right="0" w:firstLine="0"/>
              <w:jc w:val="left"/>
            </w:pPr>
            <w:r>
              <w:rPr>
                <w:w w:val="101.86666912502713"/>
                <w:rFonts w:ascii="ArialMT" w:hAnsi="ArialMT" w:eastAsia="ArialMT"/>
                <w:b w:val="0"/>
                <w:i w:val="0"/>
                <w:color w:val="000000"/>
                <w:sz w:val="9"/>
              </w:rPr>
              <w:t>30.0%</w:t>
            </w:r>
          </w:p>
          <w:p>
            <w:pPr>
              <w:autoSpaceDN w:val="0"/>
              <w:autoSpaceDE w:val="0"/>
              <w:widowControl/>
              <w:spacing w:line="126" w:lineRule="exact" w:before="770" w:after="0"/>
              <w:ind w:left="480" w:right="0" w:firstLine="0"/>
              <w:jc w:val="left"/>
            </w:pPr>
            <w:r>
              <w:rPr>
                <w:w w:val="101.86666912502713"/>
                <w:rFonts w:ascii="ArialMT" w:hAnsi="ArialMT" w:eastAsia="ArialMT"/>
                <w:b w:val="0"/>
                <w:i w:val="0"/>
                <w:color w:val="000000"/>
                <w:sz w:val="9"/>
              </w:rPr>
              <w:t>15.0%</w:t>
            </w:r>
          </w:p>
          <w:p>
            <w:pPr>
              <w:autoSpaceDN w:val="0"/>
              <w:autoSpaceDE w:val="0"/>
              <w:widowControl/>
              <w:spacing w:line="126" w:lineRule="exact" w:before="172" w:after="0"/>
              <w:ind w:left="480" w:right="0" w:firstLine="0"/>
              <w:jc w:val="left"/>
            </w:pPr>
            <w:r>
              <w:rPr>
                <w:w w:val="101.86666912502713"/>
                <w:rFonts w:ascii="ArialMT" w:hAnsi="ArialMT" w:eastAsia="ArialMT"/>
                <w:b w:val="0"/>
                <w:i w:val="0"/>
                <w:color w:val="000000"/>
                <w:sz w:val="9"/>
              </w:rPr>
              <w:t>10.0%</w:t>
            </w:r>
          </w:p>
          <w:p>
            <w:pPr>
              <w:autoSpaceDN w:val="0"/>
              <w:autoSpaceDE w:val="0"/>
              <w:widowControl/>
              <w:spacing w:line="126" w:lineRule="exact" w:before="174" w:after="0"/>
              <w:ind w:left="530" w:right="0" w:firstLine="0"/>
              <w:jc w:val="left"/>
            </w:pPr>
            <w:r>
              <w:rPr>
                <w:w w:val="101.86666912502713"/>
                <w:rFonts w:ascii="ArialMT" w:hAnsi="ArialMT" w:eastAsia="ArialMT"/>
                <w:b w:val="0"/>
                <w:i w:val="0"/>
                <w:color w:val="000000"/>
                <w:sz w:val="9"/>
              </w:rPr>
              <w:t>5.0%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530" w:right="0" w:firstLine="0"/>
              <w:jc w:val="left"/>
            </w:pPr>
            <w:r>
              <w:rPr>
                <w:w w:val="101.86666912502713"/>
                <w:rFonts w:ascii="ArialMT" w:hAnsi="ArialMT" w:eastAsia="ArialMT"/>
                <w:b w:val="0"/>
                <w:i w:val="0"/>
                <w:color w:val="000000"/>
                <w:sz w:val="9"/>
              </w:rPr>
              <w:t>0.0%</w:t>
            </w:r>
            <w:r>
              <w:drawing>
                <wp:inline xmlns:a="http://schemas.openxmlformats.org/drawingml/2006/main" xmlns:pic="http://schemas.openxmlformats.org/drawingml/2006/picture">
                  <wp:extent cx="2933700" cy="11684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1168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126" w:lineRule="exact" w:before="0" w:after="0"/>
              <w:ind w:left="480" w:right="0" w:firstLine="0"/>
              <w:jc w:val="left"/>
            </w:pPr>
            <w:r>
              <w:rPr>
                <w:w w:val="101.86666912502713"/>
                <w:rFonts w:ascii="ArialMT" w:hAnsi="ArialMT" w:eastAsia="ArialMT"/>
                <w:b w:val="0"/>
                <w:i w:val="0"/>
                <w:color w:val="000000"/>
                <w:sz w:val="9"/>
              </w:rPr>
              <w:t>25.0%</w:t>
            </w:r>
          </w:p>
          <w:p>
            <w:pPr>
              <w:autoSpaceDN w:val="0"/>
              <w:autoSpaceDE w:val="0"/>
              <w:widowControl/>
              <w:spacing w:line="126" w:lineRule="exact" w:before="174" w:after="0"/>
              <w:ind w:left="480" w:right="0" w:firstLine="0"/>
              <w:jc w:val="left"/>
            </w:pPr>
            <w:r>
              <w:rPr>
                <w:w w:val="101.86666912502713"/>
                <w:rFonts w:ascii="ArialMT" w:hAnsi="ArialMT" w:eastAsia="ArialMT"/>
                <w:b w:val="0"/>
                <w:i w:val="0"/>
                <w:color w:val="000000"/>
                <w:sz w:val="9"/>
              </w:rPr>
              <w:t>20.0%</w:t>
            </w:r>
          </w:p>
          <w:p>
            <w:pPr>
              <w:autoSpaceDN w:val="0"/>
              <w:tabs>
                <w:tab w:pos="1184" w:val="left"/>
                <w:tab w:pos="1620" w:val="left"/>
                <w:tab w:pos="2068" w:val="left"/>
                <w:tab w:pos="2506" w:val="left"/>
                <w:tab w:pos="2952" w:val="left"/>
                <w:tab w:pos="3390" w:val="left"/>
                <w:tab w:pos="3836" w:val="left"/>
                <w:tab w:pos="4274" w:val="left"/>
                <w:tab w:pos="4720" w:val="left"/>
                <w:tab w:pos="5158" w:val="left"/>
              </w:tabs>
              <w:autoSpaceDE w:val="0"/>
              <w:widowControl/>
              <w:spacing w:line="126" w:lineRule="exact" w:before="1176" w:after="0"/>
              <w:ind w:left="736" w:right="0" w:firstLine="0"/>
              <w:jc w:val="left"/>
            </w:pPr>
            <w:r>
              <w:rPr>
                <w:w w:val="101.86666912502713"/>
                <w:rFonts w:ascii="ArialMT" w:hAnsi="ArialMT" w:eastAsia="ArialMT"/>
                <w:b w:val="0"/>
                <w:i w:val="0"/>
                <w:color w:val="000000"/>
                <w:sz w:val="9"/>
              </w:rPr>
              <w:t xml:space="preserve">abr19 </w:t>
            </w:r>
            <w:r>
              <w:rPr>
                <w:w w:val="101.86666912502713"/>
                <w:rFonts w:ascii="ArialMT" w:hAnsi="ArialMT" w:eastAsia="ArialMT"/>
                <w:b w:val="0"/>
                <w:i w:val="0"/>
                <w:color w:val="000000"/>
                <w:sz w:val="9"/>
              </w:rPr>
              <w:t xml:space="preserve">oct19 </w:t>
            </w:r>
            <w:r>
              <w:rPr>
                <w:w w:val="101.86666912502713"/>
                <w:rFonts w:ascii="ArialMT" w:hAnsi="ArialMT" w:eastAsia="ArialMT"/>
                <w:b w:val="0"/>
                <w:i w:val="0"/>
                <w:color w:val="000000"/>
                <w:sz w:val="9"/>
              </w:rPr>
              <w:t xml:space="preserve">abr20 </w:t>
            </w:r>
            <w:r>
              <w:rPr>
                <w:w w:val="101.86666912502713"/>
                <w:rFonts w:ascii="ArialMT" w:hAnsi="ArialMT" w:eastAsia="ArialMT"/>
                <w:b w:val="0"/>
                <w:i w:val="0"/>
                <w:color w:val="000000"/>
                <w:sz w:val="9"/>
              </w:rPr>
              <w:t xml:space="preserve">oct20 </w:t>
            </w:r>
            <w:r>
              <w:tab/>
            </w:r>
            <w:r>
              <w:rPr>
                <w:w w:val="101.86666912502713"/>
                <w:rFonts w:ascii="ArialMT" w:hAnsi="ArialMT" w:eastAsia="ArialMT"/>
                <w:b w:val="0"/>
                <w:i w:val="0"/>
                <w:color w:val="000000"/>
                <w:sz w:val="9"/>
              </w:rPr>
              <w:t xml:space="preserve">abr21 </w:t>
            </w:r>
            <w:r>
              <w:tab/>
            </w:r>
            <w:r>
              <w:rPr>
                <w:w w:val="101.86666912502713"/>
                <w:rFonts w:ascii="ArialMT" w:hAnsi="ArialMT" w:eastAsia="ArialMT"/>
                <w:b w:val="0"/>
                <w:i w:val="0"/>
                <w:color w:val="000000"/>
                <w:sz w:val="9"/>
              </w:rPr>
              <w:t xml:space="preserve">oct21 </w:t>
            </w:r>
            <w:r>
              <w:tab/>
            </w:r>
            <w:r>
              <w:rPr>
                <w:w w:val="101.86666912502713"/>
                <w:rFonts w:ascii="ArialMT" w:hAnsi="ArialMT" w:eastAsia="ArialMT"/>
                <w:b w:val="0"/>
                <w:i w:val="0"/>
                <w:color w:val="000000"/>
                <w:sz w:val="9"/>
              </w:rPr>
              <w:t xml:space="preserve">abr22 </w:t>
            </w:r>
            <w:r>
              <w:tab/>
            </w:r>
            <w:r>
              <w:rPr>
                <w:w w:val="101.86666912502713"/>
                <w:rFonts w:ascii="ArialMT" w:hAnsi="ArialMT" w:eastAsia="ArialMT"/>
                <w:b w:val="0"/>
                <w:i w:val="0"/>
                <w:color w:val="000000"/>
                <w:sz w:val="9"/>
              </w:rPr>
              <w:t xml:space="preserve">oct22 </w:t>
            </w:r>
            <w:r>
              <w:rPr>
                <w:w w:val="101.86666912502713"/>
                <w:rFonts w:ascii="ArialMT" w:hAnsi="ArialMT" w:eastAsia="ArialMT"/>
                <w:b w:val="0"/>
                <w:i w:val="0"/>
                <w:color w:val="000000"/>
                <w:sz w:val="9"/>
              </w:rPr>
              <w:t xml:space="preserve">abr23 </w:t>
            </w:r>
            <w:r>
              <w:tab/>
            </w:r>
            <w:r>
              <w:rPr>
                <w:w w:val="101.86666912502713"/>
                <w:rFonts w:ascii="ArialMT" w:hAnsi="ArialMT" w:eastAsia="ArialMT"/>
                <w:b w:val="0"/>
                <w:i w:val="0"/>
                <w:color w:val="000000"/>
                <w:sz w:val="9"/>
              </w:rPr>
              <w:t xml:space="preserve">oct23 </w:t>
            </w:r>
            <w:r>
              <w:rPr>
                <w:w w:val="101.86666912502713"/>
                <w:rFonts w:ascii="ArialMT" w:hAnsi="ArialMT" w:eastAsia="ArialMT"/>
                <w:b w:val="0"/>
                <w:i w:val="0"/>
                <w:color w:val="000000"/>
                <w:sz w:val="9"/>
              </w:rPr>
              <w:t>abr24</w:t>
            </w:r>
          </w:p>
        </w:tc>
      </w:tr>
      <w:tr>
        <w:trPr>
          <w:trHeight w:hRule="exact" w:val="212"/>
        </w:trPr>
        <w:tc>
          <w:tcPr>
            <w:tcW w:type="dxa" w:w="4480"/>
            <w:gridSpan w:val="5"/>
            <w:vMerge/>
            <w:tcBorders/>
          </w:tcPr>
          <w:p/>
        </w:tc>
        <w:tc>
          <w:tcPr>
            <w:tcW w:type="dxa" w:w="12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2400" cy="254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48"/>
            <w:tcBorders>
              <w:bottom w:sz="6.840000152587891" w:val="single" w:color="#FF00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4" w:lineRule="exact" w:before="140" w:after="0"/>
              <w:ind w:left="18" w:right="0" w:firstLine="0"/>
              <w:jc w:val="left"/>
            </w:pPr>
            <w:r>
              <w:rPr>
                <w:w w:val="93.12000274658203"/>
                <w:rFonts w:ascii="ArialMT" w:hAnsi="ArialMT" w:eastAsia="ArialMT"/>
                <w:b w:val="0"/>
                <w:i w:val="0"/>
                <w:color w:val="000000"/>
                <w:sz w:val="5"/>
              </w:rPr>
              <w:t>Observado</w:t>
            </w:r>
          </w:p>
        </w:tc>
        <w:tc>
          <w:tcPr>
            <w:tcW w:type="dxa" w:w="67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4" w:lineRule="exact" w:before="166" w:after="0"/>
              <w:ind w:left="0" w:right="0" w:firstLine="0"/>
              <w:jc w:val="center"/>
            </w:pPr>
            <w:r>
              <w:rPr>
                <w:w w:val="93.12000274658203"/>
                <w:rFonts w:ascii="ArialMT" w:hAnsi="ArialMT" w:eastAsia="ArialMT"/>
                <w:b w:val="0"/>
                <w:i w:val="0"/>
                <w:color w:val="000000"/>
                <w:sz w:val="5"/>
              </w:rPr>
              <w:t>Media Móvil 12 meses</w:t>
            </w:r>
          </w:p>
        </w:tc>
        <w:tc>
          <w:tcPr>
            <w:tcW w:type="dxa" w:w="6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4" w:lineRule="exact" w:before="166" w:after="0"/>
              <w:ind w:left="0" w:right="46" w:firstLine="0"/>
              <w:jc w:val="right"/>
            </w:pPr>
            <w:r>
              <w:rPr>
                <w:w w:val="93.12000274658203"/>
                <w:rFonts w:ascii="ArialMT" w:hAnsi="ArialMT" w:eastAsia="ArialMT"/>
                <w:b w:val="0"/>
                <w:i w:val="0"/>
                <w:color w:val="000000"/>
                <w:sz w:val="5"/>
              </w:rPr>
              <w:t>Prepago 6%</w:t>
            </w:r>
          </w:p>
        </w:tc>
        <w:tc>
          <w:tcPr>
            <w:tcW w:type="dxa" w:w="100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4" w:lineRule="exact" w:before="166" w:after="0"/>
              <w:ind w:left="0" w:right="0" w:firstLine="0"/>
              <w:jc w:val="center"/>
            </w:pPr>
            <w:r>
              <w:rPr>
                <w:w w:val="93.12000274658203"/>
                <w:rFonts w:ascii="ArialMT" w:hAnsi="ArialMT" w:eastAsia="ArialMT"/>
                <w:b w:val="0"/>
                <w:i w:val="0"/>
                <w:color w:val="000000"/>
                <w:sz w:val="5"/>
              </w:rPr>
              <w:t>Prepago 10%</w:t>
            </w:r>
          </w:p>
        </w:tc>
        <w:tc>
          <w:tcPr>
            <w:tcW w:type="dxa" w:w="7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4" w:lineRule="exact" w:before="166" w:after="0"/>
              <w:ind w:left="82" w:right="0" w:firstLine="0"/>
              <w:jc w:val="left"/>
            </w:pPr>
            <w:r>
              <w:rPr>
                <w:w w:val="93.12000274658203"/>
                <w:rFonts w:ascii="ArialMT" w:hAnsi="ArialMT" w:eastAsia="ArialMT"/>
                <w:b w:val="0"/>
                <w:i w:val="0"/>
                <w:color w:val="000000"/>
                <w:sz w:val="5"/>
              </w:rPr>
              <w:t>Prepago 14%</w:t>
            </w:r>
          </w:p>
        </w:tc>
        <w:tc>
          <w:tcPr>
            <w:tcW w:type="dxa" w:w="14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4" w:lineRule="exact" w:before="166" w:after="0"/>
              <w:ind w:left="88" w:right="0" w:firstLine="0"/>
              <w:jc w:val="left"/>
            </w:pPr>
            <w:r>
              <w:rPr>
                <w:w w:val="93.12000274658203"/>
                <w:rFonts w:ascii="ArialMT" w:hAnsi="ArialMT" w:eastAsia="ArialMT"/>
                <w:b w:val="0"/>
                <w:i w:val="0"/>
                <w:color w:val="000000"/>
                <w:sz w:val="5"/>
              </w:rPr>
              <w:t>Prepago 20%</w:t>
            </w:r>
          </w:p>
        </w:tc>
      </w:tr>
      <w:tr>
        <w:trPr>
          <w:trHeight w:hRule="exact" w:val="188"/>
        </w:trPr>
        <w:tc>
          <w:tcPr>
            <w:tcW w:type="dxa" w:w="4480"/>
            <w:gridSpan w:val="5"/>
            <w:vMerge/>
            <w:tcBorders/>
          </w:tcPr>
          <w:p/>
        </w:tc>
        <w:tc>
          <w:tcPr>
            <w:tcW w:type="dxa" w:w="896"/>
            <w:vMerge/>
            <w:tcBorders/>
          </w:tcPr>
          <w:p/>
        </w:tc>
        <w:tc>
          <w:tcPr>
            <w:tcW w:type="dxa" w:w="548"/>
            <w:tcBorders>
              <w:top w:sz="6.840000152587891" w:val="single" w:color="#FF00FF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96"/>
            <w:vMerge/>
            <w:tcBorders/>
          </w:tcPr>
          <w:p/>
        </w:tc>
        <w:tc>
          <w:tcPr>
            <w:tcW w:type="dxa" w:w="896"/>
            <w:vMerge/>
            <w:tcBorders/>
          </w:tcPr>
          <w:p/>
        </w:tc>
        <w:tc>
          <w:tcPr>
            <w:tcW w:type="dxa" w:w="1792"/>
            <w:gridSpan w:val="2"/>
            <w:vMerge/>
            <w:tcBorders/>
          </w:tcPr>
          <w:p/>
        </w:tc>
        <w:tc>
          <w:tcPr>
            <w:tcW w:type="dxa" w:w="896"/>
            <w:vMerge/>
            <w:tcBorders/>
          </w:tcPr>
          <w:p/>
        </w:tc>
        <w:tc>
          <w:tcPr>
            <w:tcW w:type="dxa" w:w="896"/>
            <w:vMerge/>
            <w:tcBorders/>
          </w:tcPr>
          <w:p/>
        </w:tc>
      </w:tr>
      <w:tr>
        <w:trPr>
          <w:trHeight w:hRule="exact" w:val="780"/>
        </w:trPr>
        <w:tc>
          <w:tcPr>
            <w:tcW w:type="dxa" w:w="4480"/>
            <w:gridSpan w:val="5"/>
            <w:vMerge/>
            <w:tcBorders/>
          </w:tcPr>
          <w:p/>
        </w:tc>
        <w:tc>
          <w:tcPr>
            <w:tcW w:type="dxa" w:w="6240"/>
            <w:gridSpan w:val="8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186" w:after="0"/>
              <w:ind w:left="214" w:right="432" w:firstLine="12"/>
              <w:jc w:val="left"/>
            </w:pPr>
            <w:r>
              <w:rPr>
                <w:w w:val="101.33333206176758"/>
                <w:rFonts w:ascii="Calibri" w:hAnsi="Calibri" w:eastAsia="Calibri"/>
                <w:b w:val="0"/>
                <w:i w:val="0"/>
                <w:color w:val="041E42"/>
                <w:sz w:val="18"/>
              </w:rPr>
              <w:t xml:space="preserve">Escenarios de Estrés___________________________ </w:t>
            </w:r>
            <w:r>
              <w:br/>
            </w:r>
            <w:r>
              <w:rPr>
                <w:w w:val="101.33333206176758"/>
                <w:rFonts w:ascii="Calibri" w:hAnsi="Calibri" w:eastAsia="Calibri"/>
                <w:b w:val="0"/>
                <w:i w:val="0"/>
                <w:color w:val="041E42"/>
                <w:sz w:val="9"/>
              </w:rPr>
              <w:t xml:space="preserve">% de amortización de capital proyectado  para diferentes escenarios de estrés  de prepago -CPR 10 %, 20 % o la Media Movil (MM) de los últimos 12 </w:t>
            </w:r>
            <w:r>
              <w:rPr>
                <w:w w:val="101.33333206176758"/>
                <w:rFonts w:ascii="Calibri" w:hAnsi="Calibri" w:eastAsia="Calibri"/>
                <w:b w:val="0"/>
                <w:i w:val="0"/>
                <w:color w:val="041E42"/>
                <w:sz w:val="9"/>
              </w:rPr>
              <w:t>meses- y mora 1, 1,5 o 5 veces la curva proyectada</w:t>
            </w:r>
          </w:p>
        </w:tc>
      </w:tr>
      <w:tr>
        <w:trPr>
          <w:trHeight w:hRule="exact" w:val="220"/>
        </w:trPr>
        <w:tc>
          <w:tcPr>
            <w:tcW w:type="dxa" w:w="4480"/>
            <w:gridSpan w:val="5"/>
            <w:vMerge/>
            <w:tcBorders/>
          </w:tcPr>
          <w:p/>
        </w:tc>
        <w:tc>
          <w:tcPr>
            <w:tcW w:type="dxa" w:w="12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6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  <w:u w:val="single"/>
              </w:rPr>
              <w:t>Prepago</w:t>
            </w:r>
          </w:p>
        </w:tc>
        <w:tc>
          <w:tcPr>
            <w:tcW w:type="dxa" w:w="548"/>
            <w:vMerge w:val="restart"/>
            <w:tcBorders>
              <w:end w:sz="6.840000152587891" w:val="single" w:color="#FF00FF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60" w:after="0"/>
              <w:ind w:left="46" w:right="0" w:firstLine="0"/>
              <w:jc w:val="lef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  <w:u w:val="single"/>
              </w:rPr>
              <w:t>Mora</w:t>
            </w:r>
          </w:p>
        </w:tc>
        <w:tc>
          <w:tcPr>
            <w:tcW w:type="dxa" w:w="672"/>
            <w:vMerge w:val="restart"/>
            <w:tcBorders>
              <w:start w:sz="6.840000152587891" w:val="single" w:color="#FF00FF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60" w:after="0"/>
              <w:ind w:left="0" w:right="316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  <w:u w:val="single"/>
              </w:rPr>
              <w:t>A1</w:t>
            </w:r>
          </w:p>
        </w:tc>
        <w:tc>
          <w:tcPr>
            <w:tcW w:type="dxa" w:w="6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60" w:after="0"/>
              <w:ind w:left="0" w:right="332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  <w:u w:val="single"/>
              </w:rPr>
              <w:t>A2</w:t>
            </w:r>
          </w:p>
        </w:tc>
        <w:tc>
          <w:tcPr>
            <w:tcW w:type="dxa" w:w="5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6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  <w:u w:val="single"/>
              </w:rPr>
              <w:t>B</w:t>
            </w:r>
          </w:p>
        </w:tc>
        <w:tc>
          <w:tcPr>
            <w:tcW w:type="dxa" w:w="5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6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  <w:u w:val="single"/>
              </w:rPr>
              <w:t>MZ</w:t>
            </w:r>
          </w:p>
        </w:tc>
        <w:tc>
          <w:tcPr>
            <w:tcW w:type="dxa" w:w="7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60" w:after="0"/>
              <w:ind w:left="0" w:right="192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  <w:u w:val="single"/>
              </w:rPr>
              <w:t>C</w:t>
            </w:r>
          </w:p>
        </w:tc>
        <w:tc>
          <w:tcPr>
            <w:tcW w:type="dxa" w:w="1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74" w:after="0"/>
              <w:ind w:left="0" w:right="510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  <w:u w:val="single"/>
              </w:rPr>
              <w:t xml:space="preserve">Residual </w:t>
            </w:r>
          </w:p>
        </w:tc>
      </w:tr>
      <w:tr>
        <w:trPr>
          <w:trHeight w:hRule="exact" w:val="180"/>
        </w:trPr>
        <w:tc>
          <w:tcPr>
            <w:tcW w:type="dxa" w:w="4480"/>
            <w:gridSpan w:val="5"/>
            <w:vMerge/>
            <w:tcBorders/>
          </w:tcPr>
          <w:p/>
        </w:tc>
        <w:tc>
          <w:tcPr>
            <w:tcW w:type="dxa" w:w="896"/>
            <w:vMerge/>
            <w:tcBorders/>
          </w:tcPr>
          <w:p/>
        </w:tc>
        <w:tc>
          <w:tcPr>
            <w:tcW w:type="dxa" w:w="896"/>
            <w:vMerge/>
            <w:tcBorders>
              <w:end w:sz="6.840000152587891" w:val="single" w:color="#FF00FF"/>
            </w:tcBorders>
          </w:tcPr>
          <w:p/>
        </w:tc>
        <w:tc>
          <w:tcPr>
            <w:tcW w:type="dxa" w:w="896"/>
            <w:vMerge/>
            <w:tcBorders>
              <w:start w:sz="6.840000152587891" w:val="single" w:color="#FF00FF"/>
            </w:tcBorders>
          </w:tcPr>
          <w:p/>
        </w:tc>
        <w:tc>
          <w:tcPr>
            <w:tcW w:type="dxa" w:w="896"/>
            <w:vMerge/>
            <w:tcBorders/>
          </w:tcPr>
          <w:p/>
        </w:tc>
        <w:tc>
          <w:tcPr>
            <w:tcW w:type="dxa" w:w="896"/>
            <w:vMerge/>
            <w:tcBorders/>
          </w:tcPr>
          <w:p/>
        </w:tc>
        <w:tc>
          <w:tcPr>
            <w:tcW w:type="dxa" w:w="896"/>
            <w:vMerge/>
            <w:tcBorders/>
          </w:tcPr>
          <w:p/>
        </w:tc>
        <w:tc>
          <w:tcPr>
            <w:tcW w:type="dxa" w:w="896"/>
            <w:vMerge/>
            <w:tcBorders/>
          </w:tcPr>
          <w:p/>
        </w:tc>
        <w:tc>
          <w:tcPr>
            <w:tcW w:type="dxa" w:w="1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0" w:right="628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  <w:u w:val="single"/>
              </w:rPr>
              <w:t>$mm</w:t>
            </w:r>
          </w:p>
        </w:tc>
      </w:tr>
      <w:tr>
        <w:trPr>
          <w:trHeight w:hRule="exact" w:val="160"/>
        </w:trPr>
        <w:tc>
          <w:tcPr>
            <w:tcW w:type="dxa" w:w="4480"/>
            <w:gridSpan w:val="5"/>
            <w:vMerge/>
            <w:tcBorders/>
          </w:tcPr>
          <w:p/>
        </w:tc>
        <w:tc>
          <w:tcPr>
            <w:tcW w:type="dxa" w:w="1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10%</w:t>
            </w:r>
          </w:p>
        </w:tc>
        <w:tc>
          <w:tcPr>
            <w:tcW w:type="dxa" w:w="548"/>
            <w:tcBorders>
              <w:end w:sz="6.840000152587891" w:val="single" w:color="#FF00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2" w:after="0"/>
              <w:ind w:left="118" w:right="0" w:firstLine="0"/>
              <w:jc w:val="lef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1.0</w:t>
            </w:r>
          </w:p>
        </w:tc>
        <w:tc>
          <w:tcPr>
            <w:tcW w:type="dxa" w:w="672"/>
            <w:tcBorders>
              <w:start w:sz="6.840000152587891" w:val="single" w:color="#FF00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2" w:after="0"/>
              <w:ind w:left="128" w:right="0" w:firstLine="0"/>
              <w:jc w:val="lef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2" w:after="0"/>
              <w:ind w:left="108" w:right="0" w:firstLine="0"/>
              <w:jc w:val="lef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5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5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7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2" w:after="0"/>
              <w:ind w:left="0" w:right="70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1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2" w:after="0"/>
              <w:ind w:left="0" w:right="414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6,887</w:t>
            </w:r>
          </w:p>
        </w:tc>
      </w:tr>
      <w:tr>
        <w:trPr>
          <w:trHeight w:hRule="exact" w:val="180"/>
        </w:trPr>
        <w:tc>
          <w:tcPr>
            <w:tcW w:type="dxa" w:w="4480"/>
            <w:gridSpan w:val="5"/>
            <w:vMerge/>
            <w:tcBorders/>
          </w:tcPr>
          <w:p/>
        </w:tc>
        <w:tc>
          <w:tcPr>
            <w:tcW w:type="dxa" w:w="1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20%</w:t>
            </w:r>
          </w:p>
        </w:tc>
        <w:tc>
          <w:tcPr>
            <w:tcW w:type="dxa" w:w="548"/>
            <w:tcBorders>
              <w:end w:sz="6.840000152587891" w:val="single" w:color="#FF00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4" w:after="0"/>
              <w:ind w:left="118" w:right="0" w:firstLine="0"/>
              <w:jc w:val="lef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1.0</w:t>
            </w:r>
          </w:p>
        </w:tc>
        <w:tc>
          <w:tcPr>
            <w:tcW w:type="dxa" w:w="672"/>
            <w:tcBorders>
              <w:start w:sz="6.840000152587891" w:val="single" w:color="#FF00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4" w:after="0"/>
              <w:ind w:left="128" w:right="0" w:firstLine="0"/>
              <w:jc w:val="lef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4" w:after="0"/>
              <w:ind w:left="108" w:right="0" w:firstLine="0"/>
              <w:jc w:val="lef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5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5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7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4" w:after="0"/>
              <w:ind w:left="0" w:right="70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1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4" w:after="0"/>
              <w:ind w:left="0" w:right="414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6,707</w:t>
            </w:r>
          </w:p>
        </w:tc>
      </w:tr>
      <w:tr>
        <w:trPr>
          <w:trHeight w:hRule="exact" w:val="180"/>
        </w:trPr>
        <w:tc>
          <w:tcPr>
            <w:tcW w:type="dxa" w:w="4480"/>
            <w:gridSpan w:val="5"/>
            <w:vMerge/>
            <w:tcBorders/>
          </w:tcPr>
          <w:p/>
        </w:tc>
        <w:tc>
          <w:tcPr>
            <w:tcW w:type="dxa" w:w="1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MM</w:t>
            </w:r>
          </w:p>
        </w:tc>
        <w:tc>
          <w:tcPr>
            <w:tcW w:type="dxa" w:w="548"/>
            <w:tcBorders>
              <w:end w:sz="6.840000152587891" w:val="single" w:color="#FF00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8" w:after="0"/>
              <w:ind w:left="118" w:right="0" w:firstLine="0"/>
              <w:jc w:val="lef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1.0</w:t>
            </w:r>
          </w:p>
        </w:tc>
        <w:tc>
          <w:tcPr>
            <w:tcW w:type="dxa" w:w="672"/>
            <w:tcBorders>
              <w:start w:sz="6.840000152587891" w:val="single" w:color="#FF00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8" w:after="0"/>
              <w:ind w:left="128" w:right="0" w:firstLine="0"/>
              <w:jc w:val="lef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8" w:after="0"/>
              <w:ind w:left="108" w:right="0" w:firstLine="0"/>
              <w:jc w:val="lef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5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5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7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8" w:after="0"/>
              <w:ind w:left="0" w:right="70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1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8" w:after="0"/>
              <w:ind w:left="0" w:right="414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6,985</w:t>
            </w:r>
          </w:p>
        </w:tc>
      </w:tr>
      <w:tr>
        <w:trPr>
          <w:trHeight w:hRule="exact" w:val="160"/>
        </w:trPr>
        <w:tc>
          <w:tcPr>
            <w:tcW w:type="dxa" w:w="4480"/>
            <w:gridSpan w:val="5"/>
            <w:vMerge/>
            <w:tcBorders/>
          </w:tcPr>
          <w:p/>
        </w:tc>
        <w:tc>
          <w:tcPr>
            <w:tcW w:type="dxa" w:w="1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10%</w:t>
            </w:r>
          </w:p>
        </w:tc>
        <w:tc>
          <w:tcPr>
            <w:tcW w:type="dxa" w:w="548"/>
            <w:tcBorders>
              <w:end w:sz="6.840000152587891" w:val="single" w:color="#FF00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0" w:after="0"/>
              <w:ind w:left="118" w:right="0" w:firstLine="0"/>
              <w:jc w:val="lef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1.5</w:t>
            </w:r>
          </w:p>
        </w:tc>
        <w:tc>
          <w:tcPr>
            <w:tcW w:type="dxa" w:w="672"/>
            <w:tcBorders>
              <w:start w:sz="6.840000152587891" w:val="single" w:color="#FF00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0" w:after="0"/>
              <w:ind w:left="128" w:right="0" w:firstLine="0"/>
              <w:jc w:val="lef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0" w:after="0"/>
              <w:ind w:left="108" w:right="0" w:firstLine="0"/>
              <w:jc w:val="lef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5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5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7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0" w:after="0"/>
              <w:ind w:left="0" w:right="70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1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0" w:after="0"/>
              <w:ind w:left="0" w:right="414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5,671</w:t>
            </w:r>
          </w:p>
        </w:tc>
      </w:tr>
      <w:tr>
        <w:trPr>
          <w:trHeight w:hRule="exact" w:val="180"/>
        </w:trPr>
        <w:tc>
          <w:tcPr>
            <w:tcW w:type="dxa" w:w="4480"/>
            <w:gridSpan w:val="5"/>
            <w:vMerge/>
            <w:tcBorders/>
          </w:tcPr>
          <w:p/>
        </w:tc>
        <w:tc>
          <w:tcPr>
            <w:tcW w:type="dxa" w:w="1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20%</w:t>
            </w:r>
          </w:p>
        </w:tc>
        <w:tc>
          <w:tcPr>
            <w:tcW w:type="dxa" w:w="548"/>
            <w:tcBorders>
              <w:end w:sz="6.840000152587891" w:val="single" w:color="#FF00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118" w:right="0" w:firstLine="0"/>
              <w:jc w:val="lef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1.5</w:t>
            </w:r>
          </w:p>
        </w:tc>
        <w:tc>
          <w:tcPr>
            <w:tcW w:type="dxa" w:w="672"/>
            <w:tcBorders>
              <w:start w:sz="6.840000152587891" w:val="single" w:color="#FF00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128" w:right="0" w:firstLine="0"/>
              <w:jc w:val="lef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108" w:right="0" w:firstLine="0"/>
              <w:jc w:val="lef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5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5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7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70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1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414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5,722</w:t>
            </w:r>
          </w:p>
        </w:tc>
      </w:tr>
      <w:tr>
        <w:trPr>
          <w:trHeight w:hRule="exact" w:val="180"/>
        </w:trPr>
        <w:tc>
          <w:tcPr>
            <w:tcW w:type="dxa" w:w="4480"/>
            <w:gridSpan w:val="5"/>
            <w:vMerge/>
            <w:tcBorders/>
          </w:tcPr>
          <w:p/>
        </w:tc>
        <w:tc>
          <w:tcPr>
            <w:tcW w:type="dxa" w:w="1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MM</w:t>
            </w:r>
          </w:p>
        </w:tc>
        <w:tc>
          <w:tcPr>
            <w:tcW w:type="dxa" w:w="548"/>
            <w:tcBorders>
              <w:end w:sz="6.840000152587891" w:val="single" w:color="#FF00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6" w:after="0"/>
              <w:ind w:left="118" w:right="0" w:firstLine="0"/>
              <w:jc w:val="lef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1.5</w:t>
            </w:r>
          </w:p>
        </w:tc>
        <w:tc>
          <w:tcPr>
            <w:tcW w:type="dxa" w:w="672"/>
            <w:tcBorders>
              <w:start w:sz="6.840000152587891" w:val="single" w:color="#FF00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6" w:after="0"/>
              <w:ind w:left="128" w:right="0" w:firstLine="0"/>
              <w:jc w:val="lef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6" w:after="0"/>
              <w:ind w:left="108" w:right="0" w:firstLine="0"/>
              <w:jc w:val="lef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5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5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7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6" w:after="0"/>
              <w:ind w:left="0" w:right="70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1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6" w:after="0"/>
              <w:ind w:left="0" w:right="414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5,708</w:t>
            </w:r>
          </w:p>
        </w:tc>
      </w:tr>
      <w:tr>
        <w:trPr>
          <w:trHeight w:hRule="exact" w:val="160"/>
        </w:trPr>
        <w:tc>
          <w:tcPr>
            <w:tcW w:type="dxa" w:w="4480"/>
            <w:gridSpan w:val="5"/>
            <w:vMerge/>
            <w:tcBorders/>
          </w:tcPr>
          <w:p/>
        </w:tc>
        <w:tc>
          <w:tcPr>
            <w:tcW w:type="dxa" w:w="1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10%</w:t>
            </w:r>
          </w:p>
        </w:tc>
        <w:tc>
          <w:tcPr>
            <w:tcW w:type="dxa" w:w="548"/>
            <w:tcBorders>
              <w:end w:sz="6.840000152587891" w:val="single" w:color="#FF00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" w:after="0"/>
              <w:ind w:left="118" w:right="0" w:firstLine="0"/>
              <w:jc w:val="lef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5.0</w:t>
            </w:r>
          </w:p>
        </w:tc>
        <w:tc>
          <w:tcPr>
            <w:tcW w:type="dxa" w:w="672"/>
            <w:tcBorders>
              <w:start w:sz="6.840000152587891" w:val="single" w:color="#FF00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" w:after="0"/>
              <w:ind w:left="128" w:right="0" w:firstLine="0"/>
              <w:jc w:val="lef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" w:after="0"/>
              <w:ind w:left="108" w:right="0" w:firstLine="0"/>
              <w:jc w:val="lef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5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5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7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" w:after="0"/>
              <w:ind w:left="0" w:right="70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1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" w:after="0"/>
              <w:ind w:left="0" w:right="552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-</w:t>
            </w:r>
          </w:p>
        </w:tc>
      </w:tr>
      <w:tr>
        <w:trPr>
          <w:trHeight w:hRule="exact" w:val="180"/>
        </w:trPr>
        <w:tc>
          <w:tcPr>
            <w:tcW w:type="dxa" w:w="4480"/>
            <w:gridSpan w:val="5"/>
            <w:vMerge/>
            <w:tcBorders/>
          </w:tcPr>
          <w:p/>
        </w:tc>
        <w:tc>
          <w:tcPr>
            <w:tcW w:type="dxa" w:w="1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20%</w:t>
            </w:r>
          </w:p>
        </w:tc>
        <w:tc>
          <w:tcPr>
            <w:tcW w:type="dxa" w:w="548"/>
            <w:tcBorders>
              <w:end w:sz="6.840000152587891" w:val="single" w:color="#FF00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118" w:right="0" w:firstLine="0"/>
              <w:jc w:val="lef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5.0</w:t>
            </w:r>
          </w:p>
        </w:tc>
        <w:tc>
          <w:tcPr>
            <w:tcW w:type="dxa" w:w="672"/>
            <w:tcBorders>
              <w:start w:sz="6.840000152587891" w:val="single" w:color="#FF00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128" w:right="0" w:firstLine="0"/>
              <w:jc w:val="lef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108" w:right="0" w:firstLine="0"/>
              <w:jc w:val="lef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5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5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7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0" w:right="70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1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0" w:right="552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-</w:t>
            </w:r>
          </w:p>
        </w:tc>
      </w:tr>
      <w:tr>
        <w:trPr>
          <w:trHeight w:hRule="exact" w:val="160"/>
        </w:trPr>
        <w:tc>
          <w:tcPr>
            <w:tcW w:type="dxa" w:w="4480"/>
            <w:gridSpan w:val="5"/>
            <w:vMerge/>
            <w:tcBorders/>
          </w:tcPr>
          <w:p/>
        </w:tc>
        <w:tc>
          <w:tcPr>
            <w:tcW w:type="dxa" w:w="1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MM</w:t>
            </w:r>
          </w:p>
        </w:tc>
        <w:tc>
          <w:tcPr>
            <w:tcW w:type="dxa" w:w="548"/>
            <w:tcBorders>
              <w:end w:sz="6.840000152587891" w:val="single" w:color="#FF00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2" w:after="0"/>
              <w:ind w:left="118" w:right="0" w:firstLine="0"/>
              <w:jc w:val="lef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5.0</w:t>
            </w:r>
          </w:p>
        </w:tc>
        <w:tc>
          <w:tcPr>
            <w:tcW w:type="dxa" w:w="672"/>
            <w:tcBorders>
              <w:start w:sz="6.840000152587891" w:val="single" w:color="#FF00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2" w:after="0"/>
              <w:ind w:left="128" w:right="0" w:firstLine="0"/>
              <w:jc w:val="lef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2" w:after="0"/>
              <w:ind w:left="108" w:right="0" w:firstLine="0"/>
              <w:jc w:val="lef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5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5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7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2" w:after="0"/>
              <w:ind w:left="0" w:right="70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1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2" w:after="0"/>
              <w:ind w:left="0" w:right="552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-</w:t>
            </w:r>
          </w:p>
        </w:tc>
      </w:tr>
      <w:tr>
        <w:trPr>
          <w:trHeight w:hRule="exact" w:val="140"/>
        </w:trPr>
        <w:tc>
          <w:tcPr>
            <w:tcW w:type="dxa" w:w="4480"/>
            <w:gridSpan w:val="5"/>
            <w:vMerge/>
            <w:tcBorders/>
          </w:tcPr>
          <w:p/>
        </w:tc>
        <w:tc>
          <w:tcPr>
            <w:tcW w:type="dxa" w:w="6240"/>
            <w:gridSpan w:val="8"/>
            <w:vMerge w:val="restart"/>
            <w:tcBorders>
              <w:bottom w:sz="4.559999942779541" w:val="single" w:color="#041E42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2" w:lineRule="exact" w:before="0" w:after="0"/>
              <w:ind w:left="214" w:right="864" w:firstLine="0"/>
              <w:jc w:val="left"/>
            </w:pPr>
            <w:r>
              <w:rPr>
                <w:w w:val="96.00000381469727"/>
                <w:rFonts w:ascii="Calibri" w:hAnsi="Calibri" w:eastAsia="Calibri"/>
                <w:b w:val="0"/>
                <w:i w:val="0"/>
                <w:color w:val="003366"/>
                <w:sz w:val="9"/>
              </w:rPr>
              <w:t>Notas:</w:t>
            </w:r>
            <w:r>
              <w:br/>
            </w:r>
            <w:r>
              <w:rPr>
                <w:w w:val="96.00000381469727"/>
                <w:rFonts w:ascii="ArialMT" w:hAnsi="ArialMT" w:eastAsia="ArialMT"/>
                <w:b w:val="0"/>
                <w:i w:val="0"/>
                <w:color w:val="000000"/>
                <w:sz w:val="9"/>
              </w:rPr>
              <w:t>►</w:t>
            </w:r>
            <w:r>
              <w:rPr>
                <w:w w:val="96.00000381469727"/>
                <w:rFonts w:ascii="Calibri" w:hAnsi="Calibri" w:eastAsia="Calibri"/>
                <w:b w:val="0"/>
                <w:i w:val="0"/>
                <w:color w:val="000000"/>
                <w:sz w:val="9"/>
              </w:rPr>
              <w:t xml:space="preserve">  * % Cobertura Vigente : Saldo de capital de la cartera con mora inferior a 120 días dividido por el saldo de los TIPS en la fecha de liquidación.</w:t>
            </w:r>
          </w:p>
        </w:tc>
      </w:tr>
      <w:tr>
        <w:trPr>
          <w:trHeight w:hRule="exact" w:val="70"/>
        </w:trPr>
        <w:tc>
          <w:tcPr>
            <w:tcW w:type="dxa" w:w="180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" w:lineRule="exact" w:before="38" w:after="0"/>
              <w:ind w:left="0" w:right="6" w:firstLine="0"/>
              <w:jc w:val="right"/>
            </w:pPr>
            <w:r>
              <w:rPr>
                <w:w w:val="106.79999589920044"/>
                <w:rFonts w:ascii="ArialMT" w:hAnsi="ArialMT" w:eastAsia="ArialMT"/>
                <w:b w:val="0"/>
                <w:i w:val="0"/>
                <w:color w:val="000000"/>
                <w:sz w:val="4"/>
              </w:rPr>
              <w:t>Observado</w:t>
            </w:r>
          </w:p>
        </w:tc>
        <w:tc>
          <w:tcPr>
            <w:tcW w:type="dxa" w:w="11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" w:lineRule="exact" w:before="38" w:after="0"/>
              <w:ind w:left="0" w:right="320" w:firstLine="0"/>
              <w:jc w:val="right"/>
            </w:pPr>
            <w:r>
              <w:rPr>
                <w:w w:val="106.79999589920044"/>
                <w:rFonts w:ascii="ArialMT" w:hAnsi="ArialMT" w:eastAsia="ArialMT"/>
                <w:b w:val="0"/>
                <w:i w:val="0"/>
                <w:color w:val="000000"/>
                <w:sz w:val="4"/>
              </w:rPr>
              <w:t>P 97,5%</w:t>
            </w:r>
          </w:p>
        </w:tc>
        <w:tc>
          <w:tcPr>
            <w:tcW w:type="dxa" w:w="4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" w:lineRule="exact" w:before="38" w:after="0"/>
              <w:ind w:left="0" w:right="10" w:firstLine="0"/>
              <w:jc w:val="right"/>
            </w:pPr>
            <w:r>
              <w:rPr>
                <w:w w:val="106.79999589920044"/>
                <w:rFonts w:ascii="ArialMT" w:hAnsi="ArialMT" w:eastAsia="ArialMT"/>
                <w:b w:val="0"/>
                <w:i w:val="0"/>
                <w:color w:val="000000"/>
                <w:sz w:val="4"/>
              </w:rPr>
              <w:t>P 50%</w:t>
            </w:r>
          </w:p>
        </w:tc>
        <w:tc>
          <w:tcPr>
            <w:tcW w:type="dxa" w:w="14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" w:lineRule="exact" w:before="38" w:after="0"/>
              <w:ind w:left="0" w:right="0" w:firstLine="0"/>
              <w:jc w:val="center"/>
            </w:pPr>
            <w:r>
              <w:rPr>
                <w:w w:val="106.79999589920044"/>
                <w:rFonts w:ascii="ArialMT" w:hAnsi="ArialMT" w:eastAsia="ArialMT"/>
                <w:b w:val="0"/>
                <w:i w:val="0"/>
                <w:color w:val="000000"/>
                <w:sz w:val="4"/>
              </w:rPr>
              <w:t>P 2,5%</w:t>
            </w:r>
          </w:p>
        </w:tc>
        <w:tc>
          <w:tcPr>
            <w:tcW w:type="dxa" w:w="7168"/>
            <w:gridSpan w:val="8"/>
            <w:vMerge/>
            <w:tcBorders>
              <w:bottom w:sz="4.559999942779541" w:val="single" w:color="#041E42"/>
            </w:tcBorders>
          </w:tcPr>
          <w:p/>
        </w:tc>
      </w:tr>
      <w:tr>
        <w:trPr>
          <w:trHeight w:hRule="exact" w:val="110"/>
        </w:trPr>
        <w:tc>
          <w:tcPr>
            <w:tcW w:type="dxa" w:w="1792"/>
            <w:gridSpan w:val="2"/>
            <w:vMerge/>
            <w:tcBorders/>
          </w:tcPr>
          <w:p/>
        </w:tc>
        <w:tc>
          <w:tcPr>
            <w:tcW w:type="dxa" w:w="896"/>
            <w:vMerge/>
            <w:tcBorders/>
          </w:tcPr>
          <w:p/>
        </w:tc>
        <w:tc>
          <w:tcPr>
            <w:tcW w:type="dxa" w:w="896"/>
            <w:vMerge/>
            <w:tcBorders/>
          </w:tcPr>
          <w:p/>
        </w:tc>
        <w:tc>
          <w:tcPr>
            <w:tcW w:type="dxa" w:w="896"/>
            <w:vMerge/>
            <w:tcBorders/>
          </w:tcPr>
          <w:p/>
        </w:tc>
        <w:tc>
          <w:tcPr>
            <w:tcW w:type="dxa" w:w="6240"/>
            <w:gridSpan w:val="8"/>
            <w:vMerge w:val="restart"/>
            <w:tcBorders>
              <w:top w:sz="4.559999942779541" w:val="single" w:color="#041E42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146" w:after="0"/>
              <w:ind w:left="214" w:right="0" w:firstLine="0"/>
              <w:jc w:val="left"/>
            </w:pPr>
            <w:r>
              <w:rPr>
                <w:w w:val="96.00000381469727"/>
                <w:rFonts w:ascii="ArialMT" w:hAnsi="ArialMT" w:eastAsia="ArialMT"/>
                <w:b w:val="0"/>
                <w:i w:val="0"/>
                <w:color w:val="000000"/>
                <w:sz w:val="9"/>
              </w:rPr>
              <w:t>►</w:t>
            </w:r>
            <w:r>
              <w:rPr>
                <w:w w:val="96.00000381469727"/>
                <w:rFonts w:ascii="Calibri" w:hAnsi="Calibri" w:eastAsia="Calibri"/>
                <w:b w:val="0"/>
                <w:i w:val="0"/>
                <w:color w:val="000000"/>
                <w:sz w:val="9"/>
              </w:rPr>
              <w:t xml:space="preserve">  * % Coberturas Externas : Saldo del Mecanismo de Cobertura Parcial de los títulos A.</w:t>
            </w:r>
          </w:p>
          <w:p>
            <w:pPr>
              <w:autoSpaceDN w:val="0"/>
              <w:autoSpaceDE w:val="0"/>
              <w:widowControl/>
              <w:spacing w:line="100" w:lineRule="exact" w:before="130" w:after="0"/>
              <w:ind w:left="214" w:right="0" w:firstLine="0"/>
              <w:jc w:val="left"/>
            </w:pPr>
            <w:r>
              <w:rPr>
                <w:w w:val="96.00000381469727"/>
                <w:rFonts w:ascii="ArialMT" w:hAnsi="ArialMT" w:eastAsia="ArialMT"/>
                <w:b w:val="0"/>
                <w:i w:val="0"/>
                <w:color w:val="000000"/>
                <w:sz w:val="9"/>
              </w:rPr>
              <w:t>►</w:t>
            </w:r>
            <w:r>
              <w:rPr>
                <w:w w:val="96.00000381469727"/>
                <w:rFonts w:ascii="Calibri" w:hAnsi="Calibri" w:eastAsia="Calibri"/>
                <w:b w:val="0"/>
                <w:i w:val="0"/>
                <w:color w:val="000000"/>
                <w:sz w:val="9"/>
              </w:rPr>
              <w:t xml:space="preserve"> Escenario Teórico: Pago contractual de los créditos en un escanario de cero mora y cero prepago.</w:t>
            </w:r>
          </w:p>
          <w:p>
            <w:pPr>
              <w:autoSpaceDN w:val="0"/>
              <w:autoSpaceDE w:val="0"/>
              <w:widowControl/>
              <w:spacing w:line="100" w:lineRule="exact" w:before="130" w:after="0"/>
              <w:ind w:left="214" w:right="0" w:firstLine="0"/>
              <w:jc w:val="left"/>
            </w:pPr>
            <w:r>
              <w:rPr>
                <w:w w:val="96.00000381469727"/>
                <w:rFonts w:ascii="ArialMT" w:hAnsi="ArialMT" w:eastAsia="ArialMT"/>
                <w:b w:val="0"/>
                <w:i w:val="0"/>
                <w:color w:val="000000"/>
                <w:sz w:val="9"/>
              </w:rPr>
              <w:t>►</w:t>
            </w:r>
            <w:r>
              <w:rPr>
                <w:w w:val="96.00000381469727"/>
                <w:rFonts w:ascii="Calibri" w:hAnsi="Calibri" w:eastAsia="Calibri"/>
                <w:b w:val="0"/>
                <w:i w:val="0"/>
                <w:color w:val="000000"/>
                <w:sz w:val="9"/>
              </w:rPr>
              <w:t xml:space="preserve"> Prepago es el agregado de la suma de prepago parcial y total anualizado. Prepago promedio ponderado (pp) de la emisión: Corresponde al prepago </w:t>
            </w:r>
          </w:p>
          <w:p>
            <w:pPr>
              <w:autoSpaceDN w:val="0"/>
              <w:autoSpaceDE w:val="0"/>
              <w:widowControl/>
              <w:spacing w:line="197" w:lineRule="auto" w:before="30" w:after="0"/>
              <w:ind w:left="214" w:right="0" w:firstLine="0"/>
              <w:jc w:val="left"/>
            </w:pPr>
            <w:r>
              <w:rPr>
                <w:w w:val="96.00000381469727"/>
                <w:rFonts w:ascii="Calibri" w:hAnsi="Calibri" w:eastAsia="Calibri"/>
                <w:b w:val="0"/>
                <w:i w:val="0"/>
                <w:color w:val="000000"/>
                <w:sz w:val="9"/>
              </w:rPr>
              <w:t xml:space="preserve">ponderado por el saldo de cartera de cada mes de la emisión. </w:t>
            </w:r>
          </w:p>
          <w:p>
            <w:pPr>
              <w:autoSpaceDN w:val="0"/>
              <w:autoSpaceDE w:val="0"/>
              <w:widowControl/>
              <w:spacing w:line="100" w:lineRule="exact" w:before="130" w:after="0"/>
              <w:ind w:left="214" w:right="0" w:firstLine="0"/>
              <w:jc w:val="left"/>
            </w:pPr>
            <w:r>
              <w:rPr>
                <w:w w:val="96.00000381469727"/>
                <w:rFonts w:ascii="ArialMT" w:hAnsi="ArialMT" w:eastAsia="ArialMT"/>
                <w:b w:val="0"/>
                <w:i w:val="0"/>
                <w:color w:val="000000"/>
                <w:sz w:val="9"/>
              </w:rPr>
              <w:t>►</w:t>
            </w:r>
            <w:r>
              <w:rPr>
                <w:w w:val="96.00000381469727"/>
                <w:rFonts w:ascii="Calibri" w:hAnsi="Calibri" w:eastAsia="Calibri"/>
                <w:b w:val="0"/>
                <w:i w:val="0"/>
                <w:color w:val="000000"/>
                <w:sz w:val="9"/>
              </w:rPr>
              <w:t xml:space="preserve"> Escenario de valoración: Escenario de prepago para valoración de los proveedores de precio.</w:t>
            </w:r>
          </w:p>
          <w:p>
            <w:pPr>
              <w:autoSpaceDN w:val="0"/>
              <w:autoSpaceDE w:val="0"/>
              <w:widowControl/>
              <w:spacing w:line="100" w:lineRule="exact" w:before="130" w:after="0"/>
              <w:ind w:left="214" w:right="0" w:firstLine="0"/>
              <w:jc w:val="left"/>
            </w:pPr>
            <w:r>
              <w:rPr>
                <w:w w:val="96.00000381469727"/>
                <w:rFonts w:ascii="ArialMT" w:hAnsi="ArialMT" w:eastAsia="ArialMT"/>
                <w:b w:val="0"/>
                <w:i w:val="0"/>
                <w:color w:val="000000"/>
                <w:sz w:val="9"/>
              </w:rPr>
              <w:t>►</w:t>
            </w:r>
            <w:r>
              <w:rPr>
                <w:w w:val="96.00000381469727"/>
                <w:rFonts w:ascii="Calibri" w:hAnsi="Calibri" w:eastAsia="Calibri"/>
                <w:b w:val="0"/>
                <w:i w:val="0"/>
                <w:color w:val="000000"/>
                <w:sz w:val="9"/>
              </w:rPr>
              <w:t xml:space="preserve"> Tasa Implícita: Flujo mensual de intereses dividido por el saldo de capital al inicio del mes.</w:t>
            </w:r>
          </w:p>
          <w:p>
            <w:pPr>
              <w:autoSpaceDN w:val="0"/>
              <w:autoSpaceDE w:val="0"/>
              <w:widowControl/>
              <w:spacing w:line="114" w:lineRule="exact" w:before="228" w:after="0"/>
              <w:ind w:left="214" w:right="288" w:firstLine="0"/>
              <w:jc w:val="left"/>
            </w:pPr>
            <w:r>
              <w:rPr>
                <w:w w:val="96.00000381469727"/>
                <w:rFonts w:ascii="ArialMT" w:hAnsi="ArialMT" w:eastAsia="ArialMT"/>
                <w:b w:val="0"/>
                <w:i w:val="0"/>
                <w:color w:val="000000"/>
                <w:sz w:val="9"/>
              </w:rPr>
              <w:t>►</w:t>
            </w:r>
            <w:r>
              <w:rPr>
                <w:w w:val="96.00000381469727"/>
                <w:rFonts w:ascii="Calibri" w:hAnsi="Calibri" w:eastAsia="Calibri"/>
                <w:b w:val="0"/>
                <w:i w:val="0"/>
                <w:color w:val="000000"/>
                <w:sz w:val="9"/>
              </w:rPr>
              <w:t xml:space="preserve">  Para efectos de monitorear el riesgo de crédito, el indicador de mora mayor a 120 días se ha proyectado teniendo en cuenta el comportamiento crediticio de </w:t>
            </w:r>
            <w:r>
              <w:rPr>
                <w:w w:val="96.00000381469727"/>
                <w:rFonts w:ascii="Calibri" w:hAnsi="Calibri" w:eastAsia="Calibri"/>
                <w:b w:val="0"/>
                <w:i w:val="0"/>
                <w:color w:val="000000"/>
                <w:sz w:val="9"/>
              </w:rPr>
              <w:t xml:space="preserve">una muestra de desarrollo de 204,300 créditos hipotecarios. Se presenta la mora en percentiles  (P2,5%, P50% y P97,5%).  Para mayor información de la </w:t>
            </w:r>
          </w:p>
          <w:p>
            <w:pPr>
              <w:autoSpaceDN w:val="0"/>
              <w:autoSpaceDE w:val="0"/>
              <w:widowControl/>
              <w:spacing w:line="197" w:lineRule="auto" w:before="30" w:after="0"/>
              <w:ind w:left="214" w:right="0" w:firstLine="0"/>
              <w:jc w:val="left"/>
            </w:pPr>
            <w:r>
              <w:rPr>
                <w:w w:val="96.00000381469727"/>
                <w:rFonts w:ascii="Calibri" w:hAnsi="Calibri" w:eastAsia="Calibri"/>
                <w:b w:val="0"/>
                <w:i w:val="0"/>
                <w:color w:val="000000"/>
                <w:sz w:val="9"/>
              </w:rPr>
              <w:t>metodología de proyección ver Anexo 2 del Prospecto de la emisión.</w:t>
            </w:r>
          </w:p>
          <w:p>
            <w:pPr>
              <w:autoSpaceDN w:val="0"/>
              <w:autoSpaceDE w:val="0"/>
              <w:widowControl/>
              <w:spacing w:line="100" w:lineRule="exact" w:before="130" w:after="0"/>
              <w:ind w:left="214" w:right="0" w:firstLine="0"/>
              <w:jc w:val="left"/>
            </w:pPr>
            <w:r>
              <w:rPr>
                <w:w w:val="96.00000381469727"/>
                <w:rFonts w:ascii="ArialMT" w:hAnsi="ArialMT" w:eastAsia="ArialMT"/>
                <w:b w:val="0"/>
                <w:i w:val="0"/>
                <w:color w:val="000000"/>
                <w:sz w:val="9"/>
              </w:rPr>
              <w:t>►</w:t>
            </w:r>
            <w:r>
              <w:rPr>
                <w:w w:val="96.00000381469727"/>
                <w:rFonts w:ascii="Calibri" w:hAnsi="Calibri" w:eastAsia="Calibri"/>
                <w:b w:val="0"/>
                <w:i w:val="0"/>
                <w:color w:val="000000"/>
                <w:sz w:val="9"/>
              </w:rPr>
              <w:t xml:space="preserve"> Escenarios: Muestra el porcentaje de amortización proyectado de cada título para diferentes escenarios de estrés de prepago y múltiplos de la mora </w:t>
            </w:r>
          </w:p>
          <w:p>
            <w:pPr>
              <w:autoSpaceDN w:val="0"/>
              <w:autoSpaceDE w:val="0"/>
              <w:widowControl/>
              <w:spacing w:line="197" w:lineRule="auto" w:before="30" w:after="0"/>
              <w:ind w:left="214" w:right="0" w:firstLine="0"/>
              <w:jc w:val="left"/>
            </w:pPr>
            <w:r>
              <w:rPr>
                <w:w w:val="96.00000381469727"/>
                <w:rFonts w:ascii="Calibri" w:hAnsi="Calibri" w:eastAsia="Calibri"/>
                <w:b w:val="0"/>
                <w:i w:val="0"/>
                <w:color w:val="000000"/>
                <w:sz w:val="9"/>
              </w:rPr>
              <w:t xml:space="preserve">esperada. El monto residual una vez pagados los títulos es el valor presente descontado a la tir del pasivo correlativo. Para mayor información ver informe </w:t>
            </w:r>
          </w:p>
        </w:tc>
      </w:tr>
      <w:tr>
        <w:trPr>
          <w:trHeight w:hRule="exact" w:val="2000"/>
        </w:trPr>
        <w:tc>
          <w:tcPr>
            <w:tcW w:type="dxa" w:w="4860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36.0" w:type="dxa"/>
            </w:tblPr>
            <w:tblGrid>
              <w:gridCol w:w="4860"/>
            </w:tblGrid>
            <w:tr>
              <w:trPr>
                <w:trHeight w:hRule="exact" w:val="168"/>
              </w:trPr>
              <w:tc>
                <w:tcPr>
                  <w:tcW w:type="dxa" w:w="2556"/>
                  <w:tcBorders>
                    <w:start w:sz="8.800000000000068" w:val="single" w:color="#000000"/>
                    <w:top w:sz="8.800000000000182" w:val="single" w:color="#000000"/>
                    <w:end w:sz="8.0" w:val="single" w:color="#000000"/>
                    <w:bottom w:sz="8.800000000000182" w:val="single" w:color="#000000"/>
                  </w:tcBorders>
                  <w:shd w:fill="e0e0e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4" w:lineRule="auto" w:before="8" w:after="0"/>
                    <w:ind w:left="0" w:right="0" w:firstLine="0"/>
                    <w:jc w:val="center"/>
                  </w:pPr>
                  <w:r>
                    <w:rPr>
                      <w:w w:val="97.71428789411273"/>
                      <w:rFonts w:ascii="Calibri" w:hAnsi="Calibri" w:eastAsia="Calibri"/>
                      <w:b/>
                      <w:i w:val="0"/>
                      <w:color w:val="234061"/>
                      <w:sz w:val="14"/>
                    </w:rPr>
                    <w:t>Mora observada ene: 2.26%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88" w:lineRule="auto" w:before="130" w:after="0"/>
              <w:ind w:left="1204" w:right="0" w:firstLine="0"/>
              <w:jc w:val="left"/>
            </w:pPr>
            <w:r>
              <w:rPr>
                <w:w w:val="102.72000312805176"/>
                <w:rFonts w:ascii="Arial" w:hAnsi="Arial" w:eastAsia="Arial"/>
                <w:b/>
                <w:i w:val="0"/>
                <w:color w:val="003366"/>
                <w:sz w:val="10"/>
              </w:rPr>
              <w:t xml:space="preserve">Evolución de las Tasas Anualizadas Implícitas de los Créditos </w:t>
            </w:r>
          </w:p>
          <w:p>
            <w:pPr>
              <w:autoSpaceDN w:val="0"/>
              <w:autoSpaceDE w:val="0"/>
              <w:widowControl/>
              <w:spacing w:line="286" w:lineRule="auto" w:before="0" w:after="0"/>
              <w:ind w:left="0" w:right="1830" w:firstLine="0"/>
              <w:jc w:val="right"/>
            </w:pPr>
            <w:r>
              <w:rPr>
                <w:w w:val="102.72000312805176"/>
                <w:rFonts w:ascii="Arial" w:hAnsi="Arial" w:eastAsia="Arial"/>
                <w:b/>
                <w:i w:val="0"/>
                <w:color w:val="003366"/>
                <w:sz w:val="10"/>
              </w:rPr>
              <w:t>Hipotecarios</w:t>
            </w:r>
          </w:p>
          <w:p>
            <w:pPr>
              <w:autoSpaceDN w:val="0"/>
              <w:autoSpaceDE w:val="0"/>
              <w:widowControl/>
              <w:spacing w:line="126" w:lineRule="exact" w:before="556" w:after="0"/>
              <w:ind w:left="282" w:right="0" w:firstLine="0"/>
              <w:jc w:val="left"/>
            </w:pPr>
            <w:r>
              <w:rPr>
                <w:w w:val="101.86666912502713"/>
                <w:rFonts w:ascii="ArialMT" w:hAnsi="ArialMT" w:eastAsia="ArialMT"/>
                <w:b w:val="0"/>
                <w:i w:val="0"/>
                <w:color w:val="000000"/>
                <w:sz w:val="9"/>
              </w:rPr>
              <w:t>9.0%</w:t>
            </w:r>
          </w:p>
          <w:p>
            <w:pPr>
              <w:autoSpaceDN w:val="0"/>
              <w:autoSpaceDE w:val="0"/>
              <w:widowControl/>
              <w:spacing w:line="126" w:lineRule="exact" w:before="42" w:after="0"/>
              <w:ind w:left="282" w:right="0" w:firstLine="0"/>
              <w:jc w:val="left"/>
            </w:pPr>
            <w:r>
              <w:rPr>
                <w:w w:val="101.86666912502713"/>
                <w:rFonts w:ascii="ArialMT" w:hAnsi="ArialMT" w:eastAsia="ArialMT"/>
                <w:b w:val="0"/>
                <w:i w:val="0"/>
                <w:color w:val="000000"/>
                <w:sz w:val="9"/>
              </w:rPr>
              <w:t>7.0%</w:t>
            </w:r>
          </w:p>
          <w:p>
            <w:pPr>
              <w:autoSpaceDN w:val="0"/>
              <w:autoSpaceDE w:val="0"/>
              <w:widowControl/>
              <w:spacing w:line="126" w:lineRule="exact" w:before="42" w:after="0"/>
              <w:ind w:left="282" w:right="0" w:firstLine="0"/>
              <w:jc w:val="left"/>
            </w:pPr>
            <w:r>
              <w:rPr>
                <w:w w:val="101.86666912502713"/>
                <w:rFonts w:ascii="ArialMT" w:hAnsi="ArialMT" w:eastAsia="ArialMT"/>
                <w:b w:val="0"/>
                <w:i w:val="0"/>
                <w:color w:val="000000"/>
                <w:sz w:val="9"/>
              </w:rPr>
              <w:t>5.0%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w w:val="101.86666912502713"/>
                <w:rFonts w:ascii="ArialMT" w:hAnsi="ArialMT" w:eastAsia="ArialMT"/>
                <w:b w:val="0"/>
                <w:i w:val="0"/>
                <w:color w:val="000000"/>
                <w:sz w:val="9"/>
              </w:rPr>
              <w:t>3.0%</w:t>
            </w:r>
            <w:r>
              <w:drawing>
                <wp:inline xmlns:a="http://schemas.openxmlformats.org/drawingml/2006/main" xmlns:pic="http://schemas.openxmlformats.org/drawingml/2006/picture">
                  <wp:extent cx="2590800" cy="7239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0" cy="723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126" w:lineRule="exact" w:before="0" w:after="0"/>
              <w:ind w:left="232" w:right="0" w:firstLine="0"/>
              <w:jc w:val="left"/>
            </w:pPr>
            <w:r>
              <w:rPr>
                <w:w w:val="101.86666912502713"/>
                <w:rFonts w:ascii="ArialMT" w:hAnsi="ArialMT" w:eastAsia="ArialMT"/>
                <w:b w:val="0"/>
                <w:i w:val="0"/>
                <w:color w:val="000000"/>
                <w:sz w:val="9"/>
              </w:rPr>
              <w:t>15.0%</w:t>
            </w:r>
          </w:p>
          <w:p>
            <w:pPr>
              <w:autoSpaceDN w:val="0"/>
              <w:autoSpaceDE w:val="0"/>
              <w:widowControl/>
              <w:spacing w:line="126" w:lineRule="exact" w:before="42" w:after="0"/>
              <w:ind w:left="232" w:right="0" w:firstLine="0"/>
              <w:jc w:val="left"/>
            </w:pPr>
            <w:r>
              <w:rPr>
                <w:w w:val="101.86666912502713"/>
                <w:rFonts w:ascii="ArialMT" w:hAnsi="ArialMT" w:eastAsia="ArialMT"/>
                <w:b w:val="0"/>
                <w:i w:val="0"/>
                <w:color w:val="000000"/>
                <w:sz w:val="9"/>
              </w:rPr>
              <w:t>13.0%</w:t>
            </w:r>
          </w:p>
          <w:p>
            <w:pPr>
              <w:autoSpaceDN w:val="0"/>
              <w:autoSpaceDE w:val="0"/>
              <w:widowControl/>
              <w:spacing w:line="126" w:lineRule="exact" w:before="42" w:after="0"/>
              <w:ind w:left="232" w:right="0" w:firstLine="0"/>
              <w:jc w:val="left"/>
            </w:pPr>
            <w:r>
              <w:rPr>
                <w:w w:val="101.86666912502713"/>
                <w:rFonts w:ascii="ArialMT" w:hAnsi="ArialMT" w:eastAsia="ArialMT"/>
                <w:b w:val="0"/>
                <w:i w:val="0"/>
                <w:color w:val="000000"/>
                <w:sz w:val="9"/>
              </w:rPr>
              <w:t>11.0%</w:t>
            </w:r>
          </w:p>
          <w:p>
            <w:pPr>
              <w:autoSpaceDN w:val="0"/>
              <w:tabs>
                <w:tab w:pos="852" w:val="left"/>
                <w:tab w:pos="1242" w:val="left"/>
                <w:tab w:pos="1644" w:val="left"/>
                <w:tab w:pos="2034" w:val="left"/>
                <w:tab w:pos="2434" w:val="left"/>
                <w:tab w:pos="2824" w:val="left"/>
                <w:tab w:pos="3224" w:val="left"/>
                <w:tab w:pos="3614" w:val="left"/>
                <w:tab w:pos="4016" w:val="left"/>
                <w:tab w:pos="4406" w:val="left"/>
              </w:tabs>
              <w:autoSpaceDE w:val="0"/>
              <w:widowControl/>
              <w:spacing w:line="126" w:lineRule="exact" w:before="654" w:after="0"/>
              <w:ind w:left="452" w:right="0" w:firstLine="0"/>
              <w:jc w:val="left"/>
            </w:pPr>
            <w:r>
              <w:rPr>
                <w:w w:val="101.86666912502713"/>
                <w:rFonts w:ascii="ArialMT" w:hAnsi="ArialMT" w:eastAsia="ArialMT"/>
                <w:b w:val="0"/>
                <w:i w:val="0"/>
                <w:color w:val="000000"/>
                <w:sz w:val="9"/>
              </w:rPr>
              <w:t xml:space="preserve">abr19 </w:t>
            </w:r>
            <w:r>
              <w:rPr>
                <w:w w:val="101.86666912502713"/>
                <w:rFonts w:ascii="ArialMT" w:hAnsi="ArialMT" w:eastAsia="ArialMT"/>
                <w:b w:val="0"/>
                <w:i w:val="0"/>
                <w:color w:val="000000"/>
                <w:sz w:val="9"/>
              </w:rPr>
              <w:t xml:space="preserve">oct19 </w:t>
            </w:r>
            <w:r>
              <w:rPr>
                <w:w w:val="101.86666912502713"/>
                <w:rFonts w:ascii="ArialMT" w:hAnsi="ArialMT" w:eastAsia="ArialMT"/>
                <w:b w:val="0"/>
                <w:i w:val="0"/>
                <w:color w:val="000000"/>
                <w:sz w:val="9"/>
              </w:rPr>
              <w:t xml:space="preserve">abr20 </w:t>
            </w:r>
            <w:r>
              <w:tab/>
            </w:r>
            <w:r>
              <w:rPr>
                <w:w w:val="101.86666912502713"/>
                <w:rFonts w:ascii="ArialMT" w:hAnsi="ArialMT" w:eastAsia="ArialMT"/>
                <w:b w:val="0"/>
                <w:i w:val="0"/>
                <w:color w:val="000000"/>
                <w:sz w:val="9"/>
              </w:rPr>
              <w:t xml:space="preserve">oct20 </w:t>
            </w:r>
            <w:r>
              <w:tab/>
            </w:r>
            <w:r>
              <w:rPr>
                <w:w w:val="101.86666912502713"/>
                <w:rFonts w:ascii="ArialMT" w:hAnsi="ArialMT" w:eastAsia="ArialMT"/>
                <w:b w:val="0"/>
                <w:i w:val="0"/>
                <w:color w:val="000000"/>
                <w:sz w:val="9"/>
              </w:rPr>
              <w:t xml:space="preserve">abr21 </w:t>
            </w:r>
            <w:r>
              <w:tab/>
            </w:r>
            <w:r>
              <w:rPr>
                <w:w w:val="101.86666912502713"/>
                <w:rFonts w:ascii="ArialMT" w:hAnsi="ArialMT" w:eastAsia="ArialMT"/>
                <w:b w:val="0"/>
                <w:i w:val="0"/>
                <w:color w:val="000000"/>
                <w:sz w:val="9"/>
              </w:rPr>
              <w:t xml:space="preserve">oct21 </w:t>
            </w:r>
            <w:r>
              <w:tab/>
            </w:r>
            <w:r>
              <w:rPr>
                <w:w w:val="101.86666912502713"/>
                <w:rFonts w:ascii="ArialMT" w:hAnsi="ArialMT" w:eastAsia="ArialMT"/>
                <w:b w:val="0"/>
                <w:i w:val="0"/>
                <w:color w:val="000000"/>
                <w:sz w:val="9"/>
              </w:rPr>
              <w:t xml:space="preserve">abr22 </w:t>
            </w:r>
            <w:r>
              <w:tab/>
            </w:r>
            <w:r>
              <w:rPr>
                <w:w w:val="101.86666912502713"/>
                <w:rFonts w:ascii="ArialMT" w:hAnsi="ArialMT" w:eastAsia="ArialMT"/>
                <w:b w:val="0"/>
                <w:i w:val="0"/>
                <w:color w:val="000000"/>
                <w:sz w:val="9"/>
              </w:rPr>
              <w:t xml:space="preserve">oct22 </w:t>
            </w:r>
            <w:r>
              <w:tab/>
            </w:r>
            <w:r>
              <w:rPr>
                <w:w w:val="101.86666912502713"/>
                <w:rFonts w:ascii="ArialMT" w:hAnsi="ArialMT" w:eastAsia="ArialMT"/>
                <w:b w:val="0"/>
                <w:i w:val="0"/>
                <w:color w:val="000000"/>
                <w:sz w:val="9"/>
              </w:rPr>
              <w:t xml:space="preserve">abr23 </w:t>
            </w:r>
            <w:r>
              <w:tab/>
            </w:r>
            <w:r>
              <w:rPr>
                <w:w w:val="101.86666912502713"/>
                <w:rFonts w:ascii="ArialMT" w:hAnsi="ArialMT" w:eastAsia="ArialMT"/>
                <w:b w:val="0"/>
                <w:i w:val="0"/>
                <w:color w:val="000000"/>
                <w:sz w:val="9"/>
              </w:rPr>
              <w:t xml:space="preserve">oct23 </w:t>
            </w:r>
            <w:r>
              <w:tab/>
            </w:r>
            <w:r>
              <w:rPr>
                <w:w w:val="101.86666912502713"/>
                <w:rFonts w:ascii="ArialMT" w:hAnsi="ArialMT" w:eastAsia="ArialMT"/>
                <w:b w:val="0"/>
                <w:i w:val="0"/>
                <w:color w:val="000000"/>
                <w:sz w:val="9"/>
              </w:rPr>
              <w:t>abr24</w:t>
            </w:r>
          </w:p>
        </w:tc>
        <w:tc>
          <w:tcPr>
            <w:tcW w:type="dxa" w:w="7168"/>
            <w:gridSpan w:val="8"/>
            <w:vMerge/>
            <w:tcBorders>
              <w:top w:sz="4.559999942779541" w:val="single" w:color="#041E42"/>
            </w:tcBorders>
          </w:tcPr>
          <w:p/>
        </w:tc>
      </w:tr>
      <w:tr>
        <w:trPr>
          <w:trHeight w:hRule="exact" w:val="118"/>
        </w:trPr>
        <w:tc>
          <w:tcPr>
            <w:tcW w:type="dxa" w:w="15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65100" cy="254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8" w:lineRule="exact" w:before="54" w:after="0"/>
              <w:ind w:left="0" w:right="0" w:firstLine="0"/>
              <w:jc w:val="center"/>
            </w:pPr>
            <w:r>
              <w:rPr>
                <w:w w:val="105.59999942779541"/>
                <w:rFonts w:ascii="ArialMT" w:hAnsi="ArialMT" w:eastAsia="ArialMT"/>
                <w:b w:val="0"/>
                <w:i w:val="0"/>
                <w:color w:val="000000"/>
                <w:sz w:val="4"/>
              </w:rPr>
              <w:t xml:space="preserve">Tasa Observada </w:t>
            </w:r>
          </w:p>
        </w:tc>
        <w:tc>
          <w:tcPr>
            <w:tcW w:type="dxa" w:w="1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92" w:val="left"/>
              </w:tabs>
              <w:autoSpaceDE w:val="0"/>
              <w:widowControl/>
              <w:spacing w:line="58" w:lineRule="exact" w:before="54" w:after="0"/>
              <w:ind w:left="0" w:right="0" w:firstLine="0"/>
              <w:jc w:val="left"/>
            </w:pPr>
            <w:r>
              <w:rPr>
                <w:w w:val="105.59999942779541"/>
                <w:rFonts w:ascii="ArialMT" w:hAnsi="ArialMT" w:eastAsia="ArialMT"/>
                <w:b w:val="0"/>
                <w:i w:val="0"/>
                <w:color w:val="000000"/>
                <w:sz w:val="4"/>
              </w:rPr>
              <w:t xml:space="preserve">a </w:t>
            </w:r>
            <w:r>
              <w:tab/>
            </w:r>
            <w:r>
              <w:rPr>
                <w:w w:val="105.59999942779541"/>
                <w:rFonts w:ascii="ArialMT" w:hAnsi="ArialMT" w:eastAsia="ArialMT"/>
                <w:b w:val="0"/>
                <w:i w:val="0"/>
                <w:color w:val="000000"/>
                <w:sz w:val="4"/>
              </w:rPr>
              <w:t>Tasa Teórica</w:t>
            </w:r>
          </w:p>
        </w:tc>
        <w:tc>
          <w:tcPr>
            <w:tcW w:type="dxa" w:w="4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65100" cy="254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8" w:lineRule="exact" w:before="54" w:after="0"/>
              <w:ind w:left="22" w:right="0" w:firstLine="0"/>
              <w:jc w:val="left"/>
            </w:pPr>
            <w:r>
              <w:rPr>
                <w:w w:val="105.59999942779541"/>
                <w:rFonts w:ascii="ArialMT" w:hAnsi="ArialMT" w:eastAsia="ArialMT"/>
                <w:b w:val="0"/>
                <w:i w:val="0"/>
                <w:color w:val="000000"/>
                <w:sz w:val="4"/>
              </w:rPr>
              <w:t>Tasa Esperada</w:t>
            </w:r>
          </w:p>
        </w:tc>
        <w:tc>
          <w:tcPr>
            <w:tcW w:type="dxa" w:w="7168"/>
            <w:gridSpan w:val="8"/>
            <w:vMerge/>
            <w:tcBorders>
              <w:top w:sz="4.559999942779541" w:val="single" w:color="#041E42"/>
            </w:tcBorders>
          </w:tcPr>
          <w:p/>
        </w:tc>
      </w:tr>
    </w:tbl>
    <w:p>
      <w:pPr>
        <w:autoSpaceDN w:val="0"/>
        <w:autoSpaceDE w:val="0"/>
        <w:widowControl/>
        <w:spacing w:line="197" w:lineRule="auto" w:before="6" w:after="32"/>
        <w:ind w:left="0" w:right="3192" w:firstLine="0"/>
        <w:jc w:val="right"/>
      </w:pPr>
      <w:r>
        <w:rPr>
          <w:w w:val="96.00000381469727"/>
          <w:rFonts w:ascii="Calibri" w:hAnsi="Calibri" w:eastAsia="Calibri"/>
          <w:b w:val="0"/>
          <w:i w:val="0"/>
          <w:color w:val="000000"/>
          <w:sz w:val="9"/>
        </w:rPr>
        <w:t>"Tablas de Amortización y Flujos Escenarios de Prepago y Mora" en www.titularizadora.com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34.0" w:type="dxa"/>
      </w:tblPr>
      <w:tblGrid>
        <w:gridCol w:w="2329"/>
        <w:gridCol w:w="2329"/>
        <w:gridCol w:w="2329"/>
        <w:gridCol w:w="2329"/>
        <w:gridCol w:w="2329"/>
      </w:tblGrid>
      <w:tr>
        <w:trPr>
          <w:trHeight w:hRule="exact" w:val="196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0" w:right="12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Tasa Implícita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Teórica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Esperada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156" w:right="0" w:firstLine="0"/>
              <w:jc w:val="lef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Observada</w:t>
            </w:r>
          </w:p>
        </w:tc>
        <w:tc>
          <w:tcPr>
            <w:tcW w:type="dxa" w:w="6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96" w:after="0"/>
              <w:ind w:left="494" w:right="0" w:firstLine="0"/>
              <w:jc w:val="left"/>
            </w:pPr>
            <w:r>
              <w:rPr>
                <w:w w:val="96.00000381469727"/>
                <w:rFonts w:ascii="ArialMT" w:hAnsi="ArialMT" w:eastAsia="ArialMT"/>
                <w:b w:val="0"/>
                <w:i w:val="0"/>
                <w:color w:val="000000"/>
                <w:sz w:val="9"/>
              </w:rPr>
              <w:t>►</w:t>
            </w:r>
            <w:r>
              <w:rPr>
                <w:w w:val="96.00000381469727"/>
                <w:rFonts w:ascii="Calibri" w:hAnsi="Calibri" w:eastAsia="Calibri"/>
                <w:b w:val="0"/>
                <w:i w:val="0"/>
                <w:color w:val="000000"/>
                <w:sz w:val="9"/>
              </w:rPr>
              <w:t xml:space="preserve">  Participación por Rango de Tasas: Muestra la composición de la cartera por los rangos de tasa, esto lo hace por monto y por cantidad. Por monto es respecto </w:t>
            </w:r>
          </w:p>
        </w:tc>
      </w:tr>
      <w:tr>
        <w:trPr>
          <w:trHeight w:hRule="exact" w:val="194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" w:after="0"/>
              <w:ind w:left="0" w:right="12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Última:</w:t>
            </w:r>
          </w:p>
        </w:tc>
        <w:tc>
          <w:tcPr>
            <w:tcW w:type="dxa" w:w="3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.999999999999943" w:type="dxa"/>
            </w:tblPr>
            <w:tblGrid>
              <w:gridCol w:w="1020"/>
              <w:gridCol w:w="1020"/>
              <w:gridCol w:w="1020"/>
            </w:tblGrid>
            <w:tr>
              <w:trPr>
                <w:trHeight w:hRule="exact" w:val="147"/>
              </w:trPr>
              <w:tc>
                <w:tcPr>
                  <w:tcW w:type="dxa" w:w="866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4" w:lineRule="auto" w:before="26" w:after="0"/>
                    <w:ind w:left="0" w:right="0" w:firstLine="0"/>
                    <w:jc w:val="center"/>
                  </w:pPr>
                  <w:r>
                    <w:rPr>
                      <w:w w:val="97.71428789411273"/>
                      <w:rFonts w:ascii="Calibri" w:hAnsi="Calibri" w:eastAsia="Calibri"/>
                      <w:b/>
                      <w:i w:val="0"/>
                      <w:color w:val="0E233D"/>
                      <w:sz w:val="14"/>
                    </w:rPr>
                    <w:t>11.92%</w:t>
                  </w:r>
                </w:p>
              </w:tc>
              <w:tc>
                <w:tcPr>
                  <w:tcW w:type="dxa" w:w="836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4" w:lineRule="auto" w:before="26" w:after="0"/>
                    <w:ind w:left="0" w:right="0" w:firstLine="0"/>
                    <w:jc w:val="center"/>
                  </w:pPr>
                  <w:r>
                    <w:rPr>
                      <w:w w:val="97.71428789411273"/>
                      <w:rFonts w:ascii="Calibri" w:hAnsi="Calibri" w:eastAsia="Calibri"/>
                      <w:b/>
                      <w:i w:val="0"/>
                      <w:color w:val="0E233D"/>
                      <w:sz w:val="14"/>
                    </w:rPr>
                    <w:t>7.09%</w:t>
                  </w:r>
                </w:p>
              </w:tc>
              <w:tc>
                <w:tcPr>
                  <w:tcW w:type="dxa" w:w="854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4" w:lineRule="auto" w:before="26" w:after="0"/>
                    <w:ind w:left="0" w:right="0" w:firstLine="0"/>
                    <w:jc w:val="center"/>
                  </w:pPr>
                  <w:r>
                    <w:rPr>
                      <w:w w:val="97.71428789411273"/>
                      <w:rFonts w:ascii="Calibri" w:hAnsi="Calibri" w:eastAsia="Calibri"/>
                      <w:b/>
                      <w:i w:val="0"/>
                      <w:color w:val="0E233D"/>
                      <w:sz w:val="14"/>
                    </w:rPr>
                    <w:t>11.47%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494" w:right="0" w:firstLine="0"/>
              <w:jc w:val="left"/>
            </w:pPr>
            <w:r>
              <w:rPr>
                <w:w w:val="96.00000381469727"/>
                <w:rFonts w:ascii="Calibri" w:hAnsi="Calibri" w:eastAsia="Calibri"/>
                <w:b w:val="0"/>
                <w:i w:val="0"/>
                <w:color w:val="000000"/>
                <w:sz w:val="9"/>
              </w:rPr>
              <w:t>al saldo total de los créditos hipotecarios y por cantidad es respecto al total de créditos.</w:t>
            </w:r>
          </w:p>
        </w:tc>
      </w:tr>
    </w:tbl>
    <w:p>
      <w:pPr>
        <w:autoSpaceDN w:val="0"/>
        <w:autoSpaceDE w:val="0"/>
        <w:widowControl/>
        <w:spacing w:line="100" w:lineRule="exact" w:before="54" w:after="0"/>
        <w:ind w:left="0" w:right="1020" w:firstLine="0"/>
        <w:jc w:val="right"/>
      </w:pPr>
      <w:r>
        <w:rPr>
          <w:w w:val="96.00000381469727"/>
          <w:rFonts w:ascii="ArialMT" w:hAnsi="ArialMT" w:eastAsia="ArialMT"/>
          <w:b w:val="0"/>
          <w:i w:val="0"/>
          <w:color w:val="000000"/>
          <w:sz w:val="9"/>
        </w:rPr>
        <w:t>►</w:t>
      </w:r>
      <w:r>
        <w:rPr>
          <w:w w:val="96.00000381469727"/>
          <w:rFonts w:ascii="Calibri" w:hAnsi="Calibri" w:eastAsia="Calibri"/>
          <w:b w:val="0"/>
          <w:i w:val="0"/>
          <w:color w:val="000000"/>
          <w:sz w:val="9"/>
        </w:rPr>
        <w:t xml:space="preserve">  LTV PP: Relación del saldo de capital de la deuda respecto al avalúo actual del inmueble como promedio ponderado por el saldo de capital los créditos.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86" w:type="dxa"/>
      </w:tblPr>
      <w:tblGrid>
        <w:gridCol w:w="5822"/>
        <w:gridCol w:w="5822"/>
      </w:tblGrid>
      <w:tr>
        <w:trPr>
          <w:trHeight w:hRule="exact" w:val="1996"/>
        </w:trPr>
        <w:tc>
          <w:tcPr>
            <w:tcW w:type="dxa" w:w="49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60" w:after="6"/>
              <w:ind w:left="294" w:right="0" w:firstLine="0"/>
              <w:jc w:val="lef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Participación por Rango de Tasas_____________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2.00000000000003" w:type="dxa"/>
            </w:tblPr>
            <w:tblGrid>
              <w:gridCol w:w="4960"/>
            </w:tblGrid>
            <w:tr>
              <w:trPr>
                <w:trHeight w:hRule="exact" w:val="1710"/>
              </w:trPr>
              <w:tc>
                <w:tcPr>
                  <w:tcW w:type="dxa" w:w="4692"/>
                  <w:tcBorders>
                    <w:start w:sz="2.240000009536743" w:val="single" w:color="#000000"/>
                    <w:top w:sz="2.240000009536743" w:val="single" w:color="#000000"/>
                    <w:end w:sz="2.240000009536743" w:val="single" w:color="#000000"/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36.0" w:type="dxa"/>
                  </w:tblPr>
                  <w:tblGrid>
                    <w:gridCol w:w="670"/>
                    <w:gridCol w:w="670"/>
                    <w:gridCol w:w="670"/>
                    <w:gridCol w:w="670"/>
                    <w:gridCol w:w="670"/>
                    <w:gridCol w:w="670"/>
                    <w:gridCol w:w="670"/>
                  </w:tblGrid>
                  <w:tr>
                    <w:trPr>
                      <w:trHeight w:hRule="exact" w:val="1140"/>
                    </w:trPr>
                    <w:tc>
                      <w:tcPr>
                        <w:tcW w:type="dxa" w:w="40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70" w:lineRule="exact" w:before="0" w:after="0"/>
                          <w:ind w:left="144" w:right="0" w:firstLine="0"/>
                          <w:jc w:val="center"/>
                        </w:pPr>
                        <w:r>
                          <w:rPr>
                            <w:w w:val="96.96000099182129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0"/>
                          </w:rPr>
                          <w:t xml:space="preserve">60% </w:t>
                        </w:r>
                        <w:r>
                          <w:br/>
                        </w:r>
                        <w:r>
                          <w:rPr>
                            <w:w w:val="97.44000434875488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0"/>
                          </w:rPr>
                          <w:t xml:space="preserve">50% </w:t>
                        </w:r>
                        <w:r>
                          <w:br/>
                        </w:r>
                        <w:r>
                          <w:rPr>
                            <w:w w:val="96.96000099182129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0"/>
                          </w:rPr>
                          <w:t xml:space="preserve">40% </w:t>
                        </w:r>
                        <w:r>
                          <w:br/>
                        </w:r>
                        <w:r>
                          <w:rPr>
                            <w:w w:val="96.96000099182129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0"/>
                          </w:rPr>
                          <w:t xml:space="preserve">30% </w:t>
                        </w:r>
                        <w:r>
                          <w:br/>
                        </w:r>
                        <w:r>
                          <w:rPr>
                            <w:w w:val="97.44000434875488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0"/>
                          </w:rPr>
                          <w:t xml:space="preserve">20% </w:t>
                        </w:r>
                        <w:r>
                          <w:br/>
                        </w:r>
                        <w:r>
                          <w:rPr>
                            <w:w w:val="96.96000099182129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0"/>
                          </w:rPr>
                          <w:t xml:space="preserve">10% </w:t>
                        </w:r>
                        <w:r>
                          <w:br/>
                        </w:r>
                        <w:r>
                          <w:rPr>
                            <w:w w:val="97.44000434875488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0"/>
                          </w:rPr>
                          <w:t>0%</w:t>
                        </w:r>
                      </w:p>
                    </w:tc>
                    <w:tc>
                      <w:tcPr>
                        <w:tcW w:type="dxa" w:w="4100"/>
                        <w:gridSpan w:val="6"/>
                        <w:tcBorders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80" w:lineRule="exact" w:before="0" w:after="0"/>
                          <w:ind w:left="0" w:right="0"/>
                        </w:pPr>
                      </w:p>
                      <w:tbl>
                        <w:tblPr>
                          <w:tblW w:type="auto" w:w="0"/>
                          <w:tblLayout w:type="fixed"/>
                          <w:tblLook w:firstColumn="1" w:firstRow="1" w:lastColumn="0" w:lastRow="0" w:noHBand="0" w:noVBand="1" w:val="04A0"/>
                          <w:tblInd w:w="52.00000000000003" w:type="dxa"/>
                        </w:tblPr>
                        <w:tblGrid>
                          <w:gridCol w:w="216"/>
                          <w:gridCol w:w="216"/>
                          <w:gridCol w:w="216"/>
                          <w:gridCol w:w="216"/>
                          <w:gridCol w:w="216"/>
                          <w:gridCol w:w="216"/>
                          <w:gridCol w:w="216"/>
                          <w:gridCol w:w="216"/>
                          <w:gridCol w:w="216"/>
                          <w:gridCol w:w="216"/>
                          <w:gridCol w:w="216"/>
                          <w:gridCol w:w="216"/>
                          <w:gridCol w:w="216"/>
                          <w:gridCol w:w="216"/>
                          <w:gridCol w:w="216"/>
                          <w:gridCol w:w="216"/>
                          <w:gridCol w:w="216"/>
                          <w:gridCol w:w="216"/>
                          <w:gridCol w:w="216"/>
                        </w:tblGrid>
                        <w:tr>
                          <w:trPr>
                            <w:trHeight w:hRule="exact" w:val="48"/>
                          </w:trPr>
                          <w:tc>
                            <w:tcPr>
                              <w:tcW w:type="dxa" w:w="988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30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26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92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28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26"/>
                              <w:tcBorders>
                                <w:bottom w:sz="9.119999885559082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92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28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26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90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30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28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638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26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26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92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28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28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94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</w:tr>
                        <w:tr>
                          <w:trPr>
                            <w:trHeight w:hRule="exact" w:val="128"/>
                          </w:trPr>
                          <w:tc>
                            <w:tcPr>
                              <w:tcW w:type="dxa" w:w="988"/>
                              <w:tcBorders>
                                <w:start w:sz="9.119999885559082" w:val="single" w:color="#000000"/>
                                <w:bottom w:sz="1.1399999856948853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30"/>
                              <w:tcBorders>
                                <w:bottom w:sz="1.1399999856948853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26"/>
                              <w:tcBorders>
                                <w:bottom w:sz="1.1399999856948853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92"/>
                              <w:tcBorders>
                                <w:bottom w:sz="1.1399999856948853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28"/>
                              <w:tcBorders>
                                <w:end w:sz="9.119999885559082" w:val="single" w:color="#000000"/>
                                <w:bottom w:sz="1.1399999856948853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26"/>
                              <w:tcBorders>
                                <w:start w:sz="9.119999885559082" w:val="single" w:color="#000000"/>
                                <w:top w:sz="9.119999885559082" w:val="single" w:color="#000000"/>
                                <w:end w:sz="9.119999885559082" w:val="single" w:color="#000000"/>
                                <w:bottom w:sz="1.1399999856948853" w:val="single" w:color="#CBCBCB"/>
                              </w:tcBorders>
                              <w:shd w:fill="919191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92"/>
                              <w:tcBorders>
                                <w:start w:sz="9.119999885559082" w:val="single" w:color="#000000"/>
                                <w:bottom w:sz="1.1399999856948853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28"/>
                              <w:tcBorders>
                                <w:bottom w:sz="1.1399999856948853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26"/>
                              <w:tcBorders>
                                <w:bottom w:sz="1.1399999856948853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90"/>
                              <w:tcBorders>
                                <w:bottom w:sz="1.1399999856948853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30"/>
                              <w:tcBorders>
                                <w:bottom w:sz="1.1399999856948853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28"/>
                              <w:tcBorders>
                                <w:bottom w:sz="1.1399999856948853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638"/>
                              <w:tcBorders>
                                <w:bottom w:sz="1.1399999856948853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26"/>
                              <w:tcBorders>
                                <w:bottom w:sz="1.1399999856948853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26"/>
                              <w:tcBorders>
                                <w:bottom w:sz="1.1399999856948853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92"/>
                              <w:tcBorders>
                                <w:bottom w:sz="1.1399999856948853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28"/>
                              <w:tcBorders>
                                <w:bottom w:sz="1.1399999856948853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28"/>
                              <w:tcBorders>
                                <w:bottom w:sz="1.1399999856948853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94"/>
                              <w:tcBorders>
                                <w:end w:sz="9.119999885559082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</w:tr>
                        <w:tr>
                          <w:trPr>
                            <w:trHeight w:hRule="exact" w:val="84"/>
                          </w:trPr>
                          <w:tc>
                            <w:tcPr>
                              <w:tcW w:type="dxa" w:w="988"/>
                              <w:tcBorders>
                                <w:top w:sz="1.1399999856948853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30"/>
                              <w:tcBorders>
                                <w:top w:sz="1.1399999856948853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26"/>
                              <w:tcBorders>
                                <w:top w:sz="1.1399999856948853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92"/>
                              <w:tcBorders>
                                <w:top w:sz="1.1399999856948853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28"/>
                              <w:tcBorders>
                                <w:top w:sz="1.1399999856948853" w:val="single" w:color="#CBCBCB"/>
                                <w:bottom w:sz="9.119999885559082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26"/>
                              <w:vMerge w:val="restart"/>
                              <w:tcBorders>
                                <w:start w:sz="9.119999885559082" w:val="single" w:color="#000000"/>
                                <w:top w:sz="1.1399999856948853" w:val="single" w:color="#CBCBCB"/>
                                <w:end w:sz="9.119999885559082" w:val="single" w:color="#000000"/>
                                <w:bottom w:sz="1.1399999856948853" w:val="single" w:color="#CBCBCB"/>
                              </w:tcBorders>
                              <w:shd w:fill="919191"/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326"/>
                              <w:gridSpan w:val="13"/>
                              <w:vMerge w:val="restart"/>
                              <w:tcBorders>
                                <w:start w:sz="9.119999885559082" w:val="single" w:color="#000000"/>
                                <w:top w:sz="1.1399999856948853" w:val="single" w:color="#CBCBCB"/>
                                <w:end w:sz="9.119999885559082" w:val="single" w:color="#000000"/>
                                <w:bottom w:sz="1.1399999856948853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</w:tr>
                        <w:tr>
                          <w:trPr>
                            <w:trHeight w:hRule="exact" w:val="90"/>
                          </w:trPr>
                          <w:tc>
                            <w:tcPr>
                              <w:tcW w:type="dxa" w:w="988"/>
                              <w:tcBorders>
                                <w:bottom w:sz="1.1399999856948853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30"/>
                              <w:tcBorders>
                                <w:bottom w:sz="1.1399999856948853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26"/>
                              <w:tcBorders>
                                <w:bottom w:sz="1.1399999856948853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92"/>
                              <w:tcBorders>
                                <w:bottom w:sz="1.1399999856948853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28"/>
                              <w:tcBorders>
                                <w:top w:sz="9.119999885559082" w:val="single" w:color="#000000"/>
                                <w:bottom w:sz="1.1399999856948853" w:val="single" w:color="#CBCBCB"/>
                              </w:tcBorders>
                              <w:shd w:fill="041e42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16"/>
                              <w:vMerge/>
                              <w:tcBorders>
                                <w:start w:sz="9.119999885559082" w:val="single" w:color="#000000"/>
                                <w:top w:sz="1.1399999856948853" w:val="single" w:color="#CBCBCB"/>
                                <w:end w:sz="9.119999885559082" w:val="single" w:color="#000000"/>
                                <w:bottom w:sz="1.1399999856948853" w:val="single" w:color="#CBCBCB"/>
                              </w:tcBorders>
                            </w:tcPr>
                            <w:p/>
                          </w:tc>
                          <w:tc>
                            <w:tcPr>
                              <w:tcW w:type="dxa" w:w="2808"/>
                              <w:gridSpan w:val="13"/>
                              <w:vMerge/>
                              <w:tcBorders>
                                <w:start w:sz="9.119999885559082" w:val="single" w:color="#000000"/>
                                <w:top w:sz="1.1399999856948853" w:val="single" w:color="#CBCBCB"/>
                                <w:end w:sz="9.119999885559082" w:val="single" w:color="#000000"/>
                                <w:bottom w:sz="1.1399999856948853" w:val="single" w:color="#CBCBCB"/>
                              </w:tcBorders>
                            </w:tcPr>
                            <w:p/>
                          </w:tc>
                        </w:tr>
                        <w:tr>
                          <w:trPr>
                            <w:trHeight w:hRule="exact" w:val="174"/>
                          </w:trPr>
                          <w:tc>
                            <w:tcPr>
                              <w:tcW w:type="dxa" w:w="1436"/>
                              <w:gridSpan w:val="4"/>
                              <w:tcBorders>
                                <w:start w:sz="9.119999885559082" w:val="single" w:color="#000000"/>
                                <w:top w:sz="1.1399999856948853" w:val="single" w:color="#CBCBCB"/>
                                <w:end w:sz="9.119999885559082" w:val="single" w:color="#000000"/>
                                <w:bottom w:sz="1.1399999856948853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28"/>
                              <w:tcBorders>
                                <w:start w:sz="9.119999885559082" w:val="single" w:color="#000000"/>
                                <w:top w:sz="1.1399999856948853" w:val="single" w:color="#CBCBCB"/>
                                <w:end w:sz="9.119999885559082" w:val="single" w:color="#000000"/>
                                <w:bottom w:sz="1.1399999856948853" w:val="single" w:color="#CBCBCB"/>
                              </w:tcBorders>
                              <w:shd w:fill="041e42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26"/>
                              <w:tcBorders>
                                <w:start w:sz="9.119999885559082" w:val="single" w:color="#000000"/>
                                <w:top w:sz="1.1399999856948853" w:val="single" w:color="#CBCBCB"/>
                                <w:end w:sz="9.119999885559082" w:val="single" w:color="#000000"/>
                                <w:bottom w:sz="1.1399999856948853" w:val="single" w:color="#CBCBCB"/>
                              </w:tcBorders>
                              <w:shd w:fill="919191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326"/>
                              <w:gridSpan w:val="13"/>
                              <w:tcBorders>
                                <w:start w:sz="9.119999885559082" w:val="single" w:color="#000000"/>
                                <w:top w:sz="1.1399999856948853" w:val="single" w:color="#CBCBCB"/>
                                <w:end w:sz="9.119999885559082" w:val="single" w:color="#000000"/>
                                <w:bottom w:sz="1.1399999856948853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</w:tr>
                        <w:tr>
                          <w:trPr>
                            <w:trHeight w:hRule="exact" w:val="146"/>
                          </w:trPr>
                          <w:tc>
                            <w:tcPr>
                              <w:tcW w:type="dxa" w:w="1436"/>
                              <w:gridSpan w:val="4"/>
                              <w:tcBorders>
                                <w:start w:sz="9.119999885559082" w:val="single" w:color="#000000"/>
                                <w:top w:sz="1.1399999856948853" w:val="single" w:color="#CBCBCB"/>
                                <w:end w:sz="9.119999885559082" w:val="single" w:color="#000000"/>
                                <w:bottom w:sz="1.1399999856948853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28"/>
                              <w:tcBorders>
                                <w:start w:sz="9.119999885559082" w:val="single" w:color="#000000"/>
                                <w:top w:sz="1.1399999856948853" w:val="single" w:color="#CBCBCB"/>
                                <w:end w:sz="9.119999885559082" w:val="single" w:color="#000000"/>
                                <w:bottom w:sz="1.1399999856948853" w:val="single" w:color="#CBCBCB"/>
                              </w:tcBorders>
                              <w:shd w:fill="041e42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26"/>
                              <w:tcBorders>
                                <w:start w:sz="9.119999885559082" w:val="single" w:color="#000000"/>
                                <w:top w:sz="1.1399999856948853" w:val="single" w:color="#CBCBCB"/>
                                <w:end w:sz="9.119999885559082" w:val="single" w:color="#000000"/>
                                <w:bottom w:sz="1.1399999856948853" w:val="single" w:color="#CBCBCB"/>
                              </w:tcBorders>
                              <w:shd w:fill="919191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326"/>
                              <w:gridSpan w:val="13"/>
                              <w:tcBorders>
                                <w:start w:sz="9.119999885559082" w:val="single" w:color="#000000"/>
                                <w:top w:sz="1.1399999856948853" w:val="single" w:color="#CBCBCB"/>
                                <w:end w:sz="9.119999885559082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</w:tr>
                        <w:tr>
                          <w:trPr>
                            <w:trHeight w:hRule="exact" w:val="105"/>
                          </w:trPr>
                          <w:tc>
                            <w:tcPr>
                              <w:tcW w:type="dxa" w:w="1436"/>
                              <w:gridSpan w:val="4"/>
                              <w:vMerge w:val="restart"/>
                              <w:tcBorders>
                                <w:start w:sz="9.119999885559082" w:val="single" w:color="#000000"/>
                                <w:top w:sz="1.1399999856948853" w:val="single" w:color="#CBCBCB"/>
                                <w:end w:sz="9.119999885559082" w:val="single" w:color="#000000"/>
                                <w:bottom w:sz="1.1399999856948853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28"/>
                              <w:vMerge w:val="restart"/>
                              <w:tcBorders>
                                <w:start w:sz="9.119999885559082" w:val="single" w:color="#000000"/>
                                <w:top w:sz="1.1399999856948853" w:val="single" w:color="#CBCBCB"/>
                                <w:end w:sz="9.119999885559082" w:val="single" w:color="#000000"/>
                                <w:bottom w:sz="1.1399999856948853" w:val="single" w:color="#CBCBCB"/>
                              </w:tcBorders>
                              <w:shd w:fill="041e42"/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26"/>
                              <w:vMerge w:val="restart"/>
                              <w:tcBorders>
                                <w:start w:sz="9.119999885559082" w:val="single" w:color="#000000"/>
                                <w:top w:sz="1.1399999856948853" w:val="single" w:color="#CBCBCB"/>
                                <w:end w:sz="9.119999885559082" w:val="single" w:color="#000000"/>
                                <w:bottom w:sz="1.1399999856948853" w:val="single" w:color="#CBCBCB"/>
                              </w:tcBorders>
                              <w:shd w:fill="919191"/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92"/>
                              <w:vMerge w:val="restart"/>
                              <w:tcBorders>
                                <w:start w:sz="9.119999885559082" w:val="single" w:color="#000000"/>
                                <w:top w:sz="1.1399999856948853" w:val="single" w:color="#CBCBCB"/>
                                <w:end w:sz="9.119999885559082" w:val="single" w:color="#000000"/>
                                <w:bottom w:sz="1.1399999856948853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28"/>
                              <w:vMerge w:val="restart"/>
                              <w:tcBorders>
                                <w:start w:sz="9.119999885559082" w:val="single" w:color="#000000"/>
                                <w:end w:sz="9.119999885559082" w:val="single" w:color="#000000"/>
                                <w:bottom w:sz="1.1399999856948853" w:val="single" w:color="#CBCBCB"/>
                              </w:tcBorders>
                              <w:shd w:fill="041e42"/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316"/>
                              <w:gridSpan w:val="2"/>
                              <w:tcBorders>
                                <w:start w:sz="9.119999885559082" w:val="single" w:color="#000000"/>
                                <w:top w:sz="1.1399999856948853" w:val="single" w:color="#CBCBCB"/>
                                <w:end w:sz="9.119999885559082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30"/>
                              <w:vMerge w:val="restart"/>
                              <w:tcBorders>
                                <w:start w:sz="9.119999885559082" w:val="single" w:color="#000000"/>
                                <w:end w:sz="9.119999885559082" w:val="single" w:color="#000000"/>
                                <w:bottom w:sz="1.1399999856948853" w:val="single" w:color="#CBCBCB"/>
                              </w:tcBorders>
                              <w:shd w:fill="041e42"/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560"/>
                              <w:gridSpan w:val="8"/>
                              <w:tcBorders>
                                <w:start w:sz="9.119999885559082" w:val="single" w:color="#000000"/>
                                <w:top w:sz="1.1399999856948853" w:val="single" w:color="#CBCBCB"/>
                                <w:end w:sz="9.119999885559082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</w:tr>
                        <w:tr>
                          <w:trPr>
                            <w:trHeight w:hRule="exact" w:val="96"/>
                          </w:trPr>
                          <w:tc>
                            <w:tcPr>
                              <w:tcW w:type="dxa" w:w="864"/>
                              <w:gridSpan w:val="4"/>
                              <w:vMerge/>
                              <w:tcBorders>
                                <w:start w:sz="9.119999885559082" w:val="single" w:color="#000000"/>
                                <w:top w:sz="1.1399999856948853" w:val="single" w:color="#CBCBCB"/>
                                <w:end w:sz="9.119999885559082" w:val="single" w:color="#000000"/>
                                <w:bottom w:sz="1.1399999856948853" w:val="single" w:color="#CBCBCB"/>
                              </w:tcBorders>
                            </w:tcPr>
                            <w:p/>
                          </w:tc>
                          <w:tc>
                            <w:tcPr>
                              <w:tcW w:type="dxa" w:w="216"/>
                              <w:vMerge/>
                              <w:tcBorders>
                                <w:start w:sz="9.119999885559082" w:val="single" w:color="#000000"/>
                                <w:top w:sz="1.1399999856948853" w:val="single" w:color="#CBCBCB"/>
                                <w:end w:sz="9.119999885559082" w:val="single" w:color="#000000"/>
                                <w:bottom w:sz="1.1399999856948853" w:val="single" w:color="#CBCBCB"/>
                              </w:tcBorders>
                            </w:tcPr>
                            <w:p/>
                          </w:tc>
                          <w:tc>
                            <w:tcPr>
                              <w:tcW w:type="dxa" w:w="216"/>
                              <w:vMerge/>
                              <w:tcBorders>
                                <w:start w:sz="9.119999885559082" w:val="single" w:color="#000000"/>
                                <w:top w:sz="1.1399999856948853" w:val="single" w:color="#CBCBCB"/>
                                <w:end w:sz="9.119999885559082" w:val="single" w:color="#000000"/>
                                <w:bottom w:sz="1.1399999856948853" w:val="single" w:color="#CBCBCB"/>
                              </w:tcBorders>
                            </w:tcPr>
                            <w:p/>
                          </w:tc>
                          <w:tc>
                            <w:tcPr>
                              <w:tcW w:type="dxa" w:w="216"/>
                              <w:vMerge/>
                              <w:tcBorders>
                                <w:start w:sz="9.119999885559082" w:val="single" w:color="#000000"/>
                                <w:top w:sz="1.1399999856948853" w:val="single" w:color="#CBCBCB"/>
                                <w:end w:sz="9.119999885559082" w:val="single" w:color="#000000"/>
                                <w:bottom w:sz="1.1399999856948853" w:val="single" w:color="#CBCBCB"/>
                              </w:tcBorders>
                            </w:tcPr>
                            <w:p/>
                          </w:tc>
                          <w:tc>
                            <w:tcPr>
                              <w:tcW w:type="dxa" w:w="216"/>
                              <w:vMerge/>
                              <w:tcBorders>
                                <w:start w:sz="9.119999885559082" w:val="single" w:color="#000000"/>
                                <w:end w:sz="9.119999885559082" w:val="single" w:color="#000000"/>
                                <w:bottom w:sz="1.1399999856948853" w:val="single" w:color="#CBCBCB"/>
                              </w:tcBorders>
                            </w:tcPr>
                            <w:p/>
                          </w:tc>
                          <w:tc>
                            <w:tcPr>
                              <w:tcW w:type="dxa" w:w="126"/>
                              <w:tcBorders>
                                <w:top w:sz="9.119999885559082" w:val="single" w:color="#000000"/>
                                <w:bottom w:sz="1.1399999856948853" w:val="single" w:color="#CBCBCB"/>
                              </w:tcBorders>
                              <w:shd w:fill="919191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16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16"/>
                              <w:vMerge/>
                              <w:tcBorders>
                                <w:start w:sz="9.119999885559082" w:val="single" w:color="#000000"/>
                                <w:end w:sz="9.119999885559082" w:val="single" w:color="#000000"/>
                                <w:bottom w:sz="1.1399999856948853" w:val="single" w:color="#CBCBCB"/>
                              </w:tcBorders>
                            </w:tcPr>
                            <w:p/>
                          </w:tc>
                          <w:tc>
                            <w:tcPr>
                              <w:tcW w:type="dxa" w:w="128"/>
                              <w:tcBorders>
                                <w:top w:sz="9.119999885559082" w:val="single" w:color="#000000"/>
                                <w:bottom w:sz="1.1399999856948853" w:val="single" w:color="#CBCBCB"/>
                              </w:tcBorders>
                              <w:shd w:fill="919191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16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16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16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16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16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16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16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</w:tr>
                        <w:tr>
                          <w:trPr>
                            <w:trHeight w:hRule="exact" w:val="49"/>
                          </w:trPr>
                          <w:tc>
                            <w:tcPr>
                              <w:tcW w:type="dxa" w:w="988"/>
                              <w:tcBorders>
                                <w:top w:sz="1.1399999856948853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30"/>
                              <w:tcBorders>
                                <w:top w:sz="1.1399999856948853" w:val="single" w:color="#CBCBCB"/>
                                <w:bottom w:sz="9.119999885559082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26"/>
                              <w:tcBorders>
                                <w:top w:sz="1.1399999856948853" w:val="single" w:color="#CBCBCB"/>
                                <w:bottom w:sz="9.119999885559082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92"/>
                              <w:tcBorders>
                                <w:top w:sz="1.1399999856948853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28"/>
                              <w:vMerge w:val="restart"/>
                              <w:tcBorders>
                                <w:start w:sz="9.119999885559082" w:val="single" w:color="#000000"/>
                                <w:top w:sz="1.1399999856948853" w:val="single" w:color="#CBCBCB"/>
                                <w:end w:sz="9.119999885559082" w:val="single" w:color="#000000"/>
                                <w:bottom w:sz="9.119999885559082" w:val="single" w:color="#000000"/>
                              </w:tcBorders>
                              <w:shd w:fill="041e42"/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26"/>
                              <w:vMerge w:val="restart"/>
                              <w:tcBorders>
                                <w:start w:sz="9.119999885559082" w:val="single" w:color="#000000"/>
                                <w:top w:sz="1.1399999856948853" w:val="single" w:color="#CBCBCB"/>
                                <w:end w:sz="9.119999885559082" w:val="single" w:color="#000000"/>
                                <w:bottom w:sz="9.119999885559082" w:val="single" w:color="#000000"/>
                              </w:tcBorders>
                              <w:shd w:fill="919191"/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92"/>
                              <w:vMerge w:val="restart"/>
                              <w:tcBorders>
                                <w:start w:sz="9.119999885559082" w:val="single" w:color="#000000"/>
                                <w:top w:sz="1.1399999856948853" w:val="single" w:color="#CBCBCB"/>
                                <w:end w:sz="9.119999885559082" w:val="single" w:color="#000000"/>
                                <w:bottom w:sz="9.119999885559082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28"/>
                              <w:vMerge w:val="restart"/>
                              <w:tcBorders>
                                <w:start w:sz="9.119999885559082" w:val="single" w:color="#000000"/>
                                <w:top w:sz="1.1399999856948853" w:val="single" w:color="#CBCBCB"/>
                                <w:end w:sz="9.119999885559082" w:val="single" w:color="#000000"/>
                                <w:bottom w:sz="9.119999885559082" w:val="single" w:color="#000000"/>
                              </w:tcBorders>
                              <w:shd w:fill="041e42"/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26"/>
                              <w:vMerge w:val="restart"/>
                              <w:tcBorders>
                                <w:start w:sz="9.119999885559082" w:val="single" w:color="#000000"/>
                                <w:top w:sz="1.1399999856948853" w:val="single" w:color="#CBCBCB"/>
                                <w:end w:sz="9.119999885559082" w:val="single" w:color="#000000"/>
                                <w:bottom w:sz="9.119999885559082" w:val="single" w:color="#000000"/>
                              </w:tcBorders>
                              <w:shd w:fill="919191"/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90"/>
                              <w:vMerge w:val="restart"/>
                              <w:tcBorders>
                                <w:start w:sz="9.119999885559082" w:val="single" w:color="#000000"/>
                                <w:top w:sz="1.1399999856948853" w:val="single" w:color="#CBCBCB"/>
                                <w:end w:sz="9.119999885559082" w:val="single" w:color="#000000"/>
                                <w:bottom w:sz="9.119999885559082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30"/>
                              <w:vMerge w:val="restart"/>
                              <w:tcBorders>
                                <w:start w:sz="9.119999885559082" w:val="single" w:color="#000000"/>
                                <w:top w:sz="1.1399999856948853" w:val="single" w:color="#CBCBCB"/>
                                <w:end w:sz="9.119999885559082" w:val="single" w:color="#000000"/>
                                <w:bottom w:sz="9.119999885559082" w:val="single" w:color="#000000"/>
                              </w:tcBorders>
                              <w:shd w:fill="041e42"/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28"/>
                              <w:vMerge w:val="restart"/>
                              <w:tcBorders>
                                <w:start w:sz="9.119999885559082" w:val="single" w:color="#000000"/>
                                <w:top w:sz="1.1399999856948853" w:val="single" w:color="#CBCBCB"/>
                                <w:end w:sz="9.119999885559082" w:val="single" w:color="#000000"/>
                                <w:bottom w:sz="9.119999885559082" w:val="single" w:color="#000000"/>
                              </w:tcBorders>
                              <w:shd w:fill="919191"/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32"/>
                              <w:gridSpan w:val="7"/>
                              <w:vMerge w:val="restart"/>
                              <w:tcBorders>
                                <w:start w:sz="9.119999885559082" w:val="single" w:color="#000000"/>
                                <w:top w:sz="1.1399999856948853" w:val="single" w:color="#CBCBCB"/>
                                <w:end w:sz="9.119999885559082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</w:tr>
                        <w:tr>
                          <w:trPr>
                            <w:trHeight w:hRule="exact" w:val="94"/>
                          </w:trPr>
                          <w:tc>
                            <w:tcPr>
                              <w:tcW w:type="dxa" w:w="988"/>
                              <w:tcBorders>
                                <w:start w:sz="9.119999885559082" w:val="single" w:color="#000000"/>
                                <w:end w:sz="9.119999885559082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30"/>
                              <w:tcBorders>
                                <w:start w:sz="9.119999885559082" w:val="single" w:color="#000000"/>
                                <w:top w:sz="9.119999885559082" w:val="single" w:color="#000000"/>
                                <w:end w:sz="9.119999885559082" w:val="single" w:color="#000000"/>
                                <w:bottom w:sz="9.119999885559082" w:val="single" w:color="#000000"/>
                              </w:tcBorders>
                              <w:shd w:fill="041e42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26"/>
                              <w:tcBorders>
                                <w:start w:sz="9.119999885559082" w:val="single" w:color="#000000"/>
                                <w:top w:sz="9.119999885559082" w:val="single" w:color="#000000"/>
                                <w:end w:sz="9.119999885559082" w:val="single" w:color="#000000"/>
                                <w:bottom w:sz="9.119999885559082" w:val="single" w:color="#000000"/>
                              </w:tcBorders>
                              <w:shd w:fill="919191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92"/>
                              <w:tcBorders>
                                <w:start w:sz="9.119999885559082" w:val="single" w:color="#000000"/>
                                <w:end w:sz="9.119999885559082" w:val="single" w:color="#000000"/>
                                <w:bottom w:sz="9.119999885559082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16"/>
                              <w:vMerge/>
                              <w:tcBorders>
                                <w:start w:sz="9.119999885559082" w:val="single" w:color="#000000"/>
                                <w:top w:sz="1.1399999856948853" w:val="single" w:color="#CBCBCB"/>
                                <w:end w:sz="9.119999885559082" w:val="single" w:color="#000000"/>
                                <w:bottom w:sz="9.119999885559082" w:val="single" w:color="#000000"/>
                              </w:tcBorders>
                            </w:tcPr>
                            <w:p/>
                          </w:tc>
                          <w:tc>
                            <w:tcPr>
                              <w:tcW w:type="dxa" w:w="216"/>
                              <w:vMerge/>
                              <w:tcBorders>
                                <w:start w:sz="9.119999885559082" w:val="single" w:color="#000000"/>
                                <w:top w:sz="1.1399999856948853" w:val="single" w:color="#CBCBCB"/>
                                <w:end w:sz="9.119999885559082" w:val="single" w:color="#000000"/>
                                <w:bottom w:sz="9.119999885559082" w:val="single" w:color="#000000"/>
                              </w:tcBorders>
                            </w:tcPr>
                            <w:p/>
                          </w:tc>
                          <w:tc>
                            <w:tcPr>
                              <w:tcW w:type="dxa" w:w="216"/>
                              <w:vMerge/>
                              <w:tcBorders>
                                <w:start w:sz="9.119999885559082" w:val="single" w:color="#000000"/>
                                <w:top w:sz="1.1399999856948853" w:val="single" w:color="#CBCBCB"/>
                                <w:end w:sz="9.119999885559082" w:val="single" w:color="#000000"/>
                                <w:bottom w:sz="9.119999885559082" w:val="single" w:color="#000000"/>
                              </w:tcBorders>
                            </w:tcPr>
                            <w:p/>
                          </w:tc>
                          <w:tc>
                            <w:tcPr>
                              <w:tcW w:type="dxa" w:w="216"/>
                              <w:vMerge/>
                              <w:tcBorders>
                                <w:start w:sz="9.119999885559082" w:val="single" w:color="#000000"/>
                                <w:top w:sz="1.1399999856948853" w:val="single" w:color="#CBCBCB"/>
                                <w:end w:sz="9.119999885559082" w:val="single" w:color="#000000"/>
                                <w:bottom w:sz="9.119999885559082" w:val="single" w:color="#000000"/>
                              </w:tcBorders>
                            </w:tcPr>
                            <w:p/>
                          </w:tc>
                          <w:tc>
                            <w:tcPr>
                              <w:tcW w:type="dxa" w:w="216"/>
                              <w:vMerge/>
                              <w:tcBorders>
                                <w:start w:sz="9.119999885559082" w:val="single" w:color="#000000"/>
                                <w:top w:sz="1.1399999856948853" w:val="single" w:color="#CBCBCB"/>
                                <w:end w:sz="9.119999885559082" w:val="single" w:color="#000000"/>
                                <w:bottom w:sz="9.119999885559082" w:val="single" w:color="#000000"/>
                              </w:tcBorders>
                            </w:tcPr>
                            <w:p/>
                          </w:tc>
                          <w:tc>
                            <w:tcPr>
                              <w:tcW w:type="dxa" w:w="216"/>
                              <w:vMerge/>
                              <w:tcBorders>
                                <w:start w:sz="9.119999885559082" w:val="single" w:color="#000000"/>
                                <w:top w:sz="1.1399999856948853" w:val="single" w:color="#CBCBCB"/>
                                <w:end w:sz="9.119999885559082" w:val="single" w:color="#000000"/>
                                <w:bottom w:sz="9.119999885559082" w:val="single" w:color="#000000"/>
                              </w:tcBorders>
                            </w:tcPr>
                            <w:p/>
                          </w:tc>
                          <w:tc>
                            <w:tcPr>
                              <w:tcW w:type="dxa" w:w="216"/>
                              <w:vMerge/>
                              <w:tcBorders>
                                <w:start w:sz="9.119999885559082" w:val="single" w:color="#000000"/>
                                <w:top w:sz="1.1399999856948853" w:val="single" w:color="#CBCBCB"/>
                                <w:end w:sz="9.119999885559082" w:val="single" w:color="#000000"/>
                                <w:bottom w:sz="9.119999885559082" w:val="single" w:color="#000000"/>
                              </w:tcBorders>
                            </w:tcPr>
                            <w:p/>
                          </w:tc>
                          <w:tc>
                            <w:tcPr>
                              <w:tcW w:type="dxa" w:w="216"/>
                              <w:vMerge/>
                              <w:tcBorders>
                                <w:start w:sz="9.119999885559082" w:val="single" w:color="#000000"/>
                                <w:top w:sz="1.1399999856948853" w:val="single" w:color="#CBCBCB"/>
                                <w:end w:sz="9.119999885559082" w:val="single" w:color="#000000"/>
                                <w:bottom w:sz="9.119999885559082" w:val="single" w:color="#000000"/>
                              </w:tcBorders>
                            </w:tcPr>
                            <w:p/>
                          </w:tc>
                          <w:tc>
                            <w:tcPr>
                              <w:tcW w:type="dxa" w:w="1512"/>
                              <w:gridSpan w:val="7"/>
                              <w:vMerge/>
                              <w:tcBorders>
                                <w:start w:sz="9.119999885559082" w:val="single" w:color="#000000"/>
                                <w:top w:sz="1.1399999856948853" w:val="single" w:color="#CBCBCB"/>
                                <w:end w:sz="9.119999885559082" w:val="single" w:color="#000000"/>
                              </w:tcBorders>
                            </w:tcPr>
                            <w:p/>
                          </w:tc>
                        </w:tr>
                      </w:tbl>
                      <w:p>
                        <w:pPr>
                          <w:autoSpaceDN w:val="0"/>
                          <w:autoSpaceDE w:val="0"/>
                          <w:widowControl/>
                          <w:spacing w:line="14" w:lineRule="exact" w:before="0" w:after="0"/>
                          <w:ind w:left="0" w:right="0"/>
                        </w:pPr>
                      </w:p>
                    </w:tc>
                  </w:tr>
                  <w:tr>
                    <w:trPr>
                      <w:trHeight w:hRule="exact" w:val="240"/>
                    </w:trPr>
                    <w:tc>
                      <w:tcPr>
                        <w:tcW w:type="dxa" w:w="670"/>
                        <w:vMerge/>
                        <w:tcBorders/>
                      </w:tcPr>
                      <w:p/>
                    </w:tc>
                    <w:tc>
                      <w:tcPr>
                        <w:tcW w:type="dxa" w:w="4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26" w:lineRule="exact" w:before="28" w:after="0"/>
                          <w:ind w:left="0" w:right="0" w:firstLine="0"/>
                          <w:jc w:val="center"/>
                        </w:pPr>
                        <w:r>
                          <w:rPr>
                            <w:w w:val="101.86666912502713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9"/>
                          </w:rPr>
                          <w:t>&lt;=8%</w:t>
                        </w:r>
                      </w:p>
                    </w:tc>
                    <w:tc>
                      <w:tcPr>
                        <w:tcW w:type="dxa" w:w="44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26" w:lineRule="exact" w:before="28" w:after="0"/>
                          <w:ind w:left="0" w:right="0" w:firstLine="0"/>
                          <w:jc w:val="center"/>
                        </w:pPr>
                        <w:r>
                          <w:rPr>
                            <w:w w:val="101.86666912502713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9"/>
                          </w:rPr>
                          <w:t>8%-9%</w:t>
                        </w:r>
                      </w:p>
                    </w:tc>
                    <w:tc>
                      <w:tcPr>
                        <w:tcW w:type="dxa" w:w="4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26" w:lineRule="exact" w:before="28" w:after="0"/>
                          <w:ind w:left="0" w:right="0" w:firstLine="0"/>
                          <w:jc w:val="center"/>
                        </w:pPr>
                        <w:r>
                          <w:rPr>
                            <w:w w:val="101.86666912502713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9"/>
                          </w:rPr>
                          <w:t>9%-10%</w:t>
                        </w:r>
                      </w:p>
                    </w:tc>
                    <w:tc>
                      <w:tcPr>
                        <w:tcW w:type="dxa" w:w="2260"/>
                        <w:gridSpan w:val="2"/>
                        <w:tcBorders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26" w:lineRule="exact" w:before="28" w:after="0"/>
                          <w:ind w:left="0" w:right="0" w:firstLine="0"/>
                          <w:jc w:val="center"/>
                        </w:pPr>
                        <w:r>
                          <w:rPr>
                            <w:w w:val="101.86666912502713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9"/>
                          </w:rPr>
                          <w:t>10%-11% 11%-12% 12%-13% 13%-14% 14%-15%</w:t>
                        </w:r>
                      </w:p>
                    </w:tc>
                    <w:tc>
                      <w:tcPr>
                        <w:tcW w:type="dxa" w:w="4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26" w:lineRule="exact" w:before="28" w:after="0"/>
                          <w:ind w:left="0" w:right="0" w:firstLine="0"/>
                          <w:jc w:val="center"/>
                        </w:pPr>
                        <w:r>
                          <w:rPr>
                            <w:w w:val="101.86666912502713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9"/>
                          </w:rPr>
                          <w:t>&gt;=16%</w:t>
                        </w:r>
                      </w:p>
                    </w:tc>
                  </w:tr>
                  <w:tr>
                    <w:trPr>
                      <w:trHeight w:hRule="exact" w:val="206"/>
                    </w:trPr>
                    <w:tc>
                      <w:tcPr>
                        <w:tcW w:type="dxa" w:w="670"/>
                        <w:vMerge/>
                        <w:tcBorders/>
                      </w:tcPr>
                      <w:p/>
                    </w:tc>
                    <w:tc>
                      <w:tcPr>
                        <w:tcW w:type="dxa" w:w="1760"/>
                        <w:gridSpan w:val="4"/>
                        <w:tcBorders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46" w:lineRule="exact" w:before="120" w:after="0"/>
                          <w:ind w:left="0" w:right="230" w:firstLine="0"/>
                          <w:jc w:val="right"/>
                        </w:pPr>
                        <w:r>
                          <w:rPr>
                            <w:w w:val="110.40000120798747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3"/>
                          </w:rPr>
                          <w:t>Por Cantidad</w:t>
                        </w:r>
                      </w:p>
                    </w:tc>
                    <w:tc>
                      <w:tcPr>
                        <w:tcW w:type="dxa" w:w="2340"/>
                        <w:gridSpan w:val="2"/>
                        <w:tcBorders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46" w:lineRule="exact" w:before="120" w:after="0"/>
                          <w:ind w:left="256" w:right="0" w:firstLine="0"/>
                          <w:jc w:val="left"/>
                        </w:pPr>
                        <w:r>
                          <w:rPr>
                            <w:w w:val="110.40000120798747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3"/>
                          </w:rPr>
                          <w:t>Por monto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2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190" w:after="0"/>
              <w:ind w:left="254" w:right="0" w:firstLine="0"/>
              <w:jc w:val="left"/>
            </w:pPr>
            <w:r>
              <w:rPr>
                <w:w w:val="96.00000381469727"/>
                <w:rFonts w:ascii="ArialMT" w:hAnsi="ArialMT" w:eastAsia="ArialMT"/>
                <w:b w:val="0"/>
                <w:i w:val="0"/>
                <w:color w:val="000000"/>
                <w:sz w:val="9"/>
              </w:rPr>
              <w:t>►</w:t>
            </w:r>
            <w:r>
              <w:rPr>
                <w:w w:val="96.00000381469727"/>
                <w:rFonts w:ascii="Calibri" w:hAnsi="Calibri" w:eastAsia="Calibri"/>
                <w:b w:val="0"/>
                <w:i w:val="0"/>
                <w:color w:val="000000"/>
                <w:sz w:val="9"/>
              </w:rPr>
              <w:t xml:space="preserve"> Tasa PP: Tasa promedio ponderada por el saldo de capital de los créditos.</w:t>
            </w:r>
          </w:p>
          <w:p>
            <w:pPr>
              <w:autoSpaceDN w:val="0"/>
              <w:autoSpaceDE w:val="0"/>
              <w:widowControl/>
              <w:spacing w:line="245" w:lineRule="auto" w:before="556" w:after="0"/>
              <w:ind w:left="254" w:right="432" w:firstLine="0"/>
              <w:jc w:val="left"/>
            </w:pPr>
            <w:r>
              <w:rPr>
                <w:w w:val="96.00000381469727"/>
                <w:rFonts w:ascii="Calibri" w:hAnsi="Calibri" w:eastAsia="Calibri"/>
                <w:b w:val="0"/>
                <w:i w:val="0"/>
                <w:color w:val="000000"/>
                <w:sz w:val="9"/>
              </w:rPr>
              <w:t xml:space="preserve">“Titularizadora Colombiana S.A publica el presente documento con un carácter estrictamente informativo para los inversionistas. Aunque la información aquí </w:t>
            </w:r>
            <w:r>
              <w:rPr>
                <w:w w:val="96.00000381469727"/>
                <w:rFonts w:ascii="Calibri" w:hAnsi="Calibri" w:eastAsia="Calibri"/>
                <w:b w:val="0"/>
                <w:i w:val="0"/>
                <w:color w:val="000000"/>
                <w:sz w:val="9"/>
              </w:rPr>
              <w:t xml:space="preserve">contenida ha sido obtenida de fuentes que la compañía considera confiables, Titularizadora Colombiana S.A no garantiza su exactitud. En ningún caso su </w:t>
            </w:r>
            <w:r>
              <w:rPr>
                <w:w w:val="96.00000381469727"/>
                <w:rFonts w:ascii="Calibri" w:hAnsi="Calibri" w:eastAsia="Calibri"/>
                <w:b w:val="0"/>
                <w:i w:val="0"/>
                <w:color w:val="000000"/>
                <w:sz w:val="9"/>
              </w:rPr>
              <w:t xml:space="preserve">contenido se puede considerar como una opinión financiera o legal ni como una recomendación de negocios o de inversión por parte de nuestra compañía. </w:t>
            </w:r>
          </w:p>
          <w:p>
            <w:pPr>
              <w:autoSpaceDN w:val="0"/>
              <w:autoSpaceDE w:val="0"/>
              <w:widowControl/>
              <w:spacing w:line="250" w:lineRule="auto" w:before="30" w:after="0"/>
              <w:ind w:left="254" w:right="288" w:firstLine="0"/>
              <w:jc w:val="left"/>
            </w:pPr>
            <w:r>
              <w:rPr>
                <w:w w:val="96.00000381469727"/>
                <w:rFonts w:ascii="Calibri" w:hAnsi="Calibri" w:eastAsia="Calibri"/>
                <w:b w:val="0"/>
                <w:i w:val="0"/>
                <w:color w:val="000000"/>
                <w:sz w:val="9"/>
              </w:rPr>
              <w:t xml:space="preserve">Tampoco puede ser considerado como una invitación a realizar negocios ni como una oferta para comprar o vender ningún tipo de valor. En ningún caso </w:t>
            </w:r>
            <w:r>
              <w:rPr>
                <w:w w:val="96.00000381469727"/>
                <w:rFonts w:ascii="Calibri" w:hAnsi="Calibri" w:eastAsia="Calibri"/>
                <w:b w:val="0"/>
                <w:i w:val="0"/>
                <w:color w:val="000000"/>
                <w:sz w:val="9"/>
              </w:rPr>
              <w:t xml:space="preserve">Titularizadora Colombiana S.A asume responsabilidad por las decisiones de inversión que se tomen, o el resultado de cualquier operación que se efectúe por </w:t>
            </w:r>
            <w:r>
              <w:rPr>
                <w:w w:val="96.00000381469727"/>
                <w:rFonts w:ascii="Calibri" w:hAnsi="Calibri" w:eastAsia="Calibri"/>
                <w:b w:val="0"/>
                <w:i w:val="0"/>
                <w:color w:val="000000"/>
                <w:sz w:val="9"/>
              </w:rPr>
              <w:t xml:space="preserve">parte de los destinatarios o de terceras personas, sobre la información aquí contenida. Tal responsabilidad es exclusiva de los inversionistas que hagan uso de </w:t>
            </w:r>
            <w:r>
              <w:rPr>
                <w:w w:val="96.00000381469727"/>
                <w:rFonts w:ascii="Calibri" w:hAnsi="Calibri" w:eastAsia="Calibri"/>
                <w:b w:val="0"/>
                <w:i w:val="0"/>
                <w:color w:val="000000"/>
                <w:sz w:val="9"/>
              </w:rPr>
              <w:t xml:space="preserve">ella. Dicha información puede tener variaciones posteriores a la fecha de su publicación razón por la cual Titularizadora Colombiana S.A se reserva el derecho de </w:t>
            </w:r>
            <w:r>
              <w:rPr>
                <w:w w:val="96.00000381469727"/>
                <w:rFonts w:ascii="Calibri" w:hAnsi="Calibri" w:eastAsia="Calibri"/>
                <w:b w:val="0"/>
                <w:i w:val="0"/>
                <w:color w:val="000000"/>
                <w:sz w:val="9"/>
              </w:rPr>
              <w:t>modificarla o actualizarla en cualquier tiempo y sin previo aviso.”</w:t>
            </w:r>
          </w:p>
        </w:tc>
      </w:tr>
    </w:tbl>
    <w:p>
      <w:pPr>
        <w:autoSpaceDN w:val="0"/>
        <w:autoSpaceDE w:val="0"/>
        <w:widowControl/>
        <w:spacing w:line="12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64.0" w:type="dxa"/>
      </w:tblPr>
      <w:tblGrid>
        <w:gridCol w:w="5822"/>
        <w:gridCol w:w="5822"/>
      </w:tblGrid>
      <w:tr>
        <w:trPr>
          <w:trHeight w:hRule="exact" w:val="182"/>
        </w:trPr>
        <w:tc>
          <w:tcPr>
            <w:tcW w:type="dxa" w:w="16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41E42"/>
                <w:sz w:val="14"/>
              </w:rPr>
              <w:t>Tasa PP en febrero</w:t>
            </w:r>
          </w:p>
        </w:tc>
        <w:tc>
          <w:tcPr>
            <w:tcW w:type="dxa" w:w="83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E233D"/>
                <w:sz w:val="14"/>
              </w:rPr>
              <w:t>12.08%</w:t>
            </w:r>
          </w:p>
        </w:tc>
      </w:tr>
      <w:tr>
        <w:trPr>
          <w:trHeight w:hRule="exact" w:val="152"/>
        </w:trPr>
        <w:tc>
          <w:tcPr>
            <w:tcW w:type="dxa" w:w="16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41E42"/>
                <w:sz w:val="14"/>
              </w:rPr>
              <w:t>LTV PP en febrero</w:t>
            </w:r>
          </w:p>
        </w:tc>
        <w:tc>
          <w:tcPr>
            <w:tcW w:type="dxa" w:w="83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E233D"/>
                <w:sz w:val="14"/>
              </w:rPr>
              <w:t>31.52%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400" w:right="270" w:bottom="380" w:left="32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